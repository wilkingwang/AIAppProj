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78"/>
      </w:pPr>
      <w:r>
        <w:rPr>
          <w:rFonts w:hint="eastAsia"/>
        </w:rPr>
        <w:t xml:space="preserve">上海迪士尼门票规则</w:t>
      </w:r>
    </w:p>
    <w:p>
      <w:pPr>
        <w:pStyle w:val="FirstParagraph"/>
      </w:pPr>
      <w:r>
        <w:rPr>
          <w:rFonts w:hint="eastAsia"/>
        </w:rPr>
        <w:t xml:space="preserve">上海迪士尼乐园门票分为一日票、两日票和特定日票三种类型。一日票可在购买时选定日期使用，价格根据季节浮动，平日成人票475元起，高峰日659元起，特别高峰日799元起。两日票需连续两天使用，总价比购买两天单日票优惠约9折。特定日票包含部分节庆活动时段，需注意门票标注的有效期限。</w:t>
      </w:r>
    </w:p>
    <w:p>
      <w:pPr>
        <w:pStyle w:val="2"/>
      </w:pPr>
      <w:r>
        <w:rPr>
          <w:rFonts w:hint="eastAsia"/>
        </w:rPr>
        <w:t xml:space="preserve">购票渠道以官方渠道为主，包括上海迪士尼官网、官方App、微信公众号及小程序。第三方平台如飞猪、携程等合作代理商也可购票，但需认准官方授权标识。所有电子票需绑定身份证件，港澳台居民可用通行证，外籍游客用护照，儿童票需提供出生证明或户口本复印件。</w:t>
      </w:r>
    </w:p>
    <w:p>
      <w:pPr>
        <w:pStyle w:val="2"/>
      </w:pPr>
      <w:r>
        <w:rPr>
          <w:rFonts w:hint="eastAsia"/>
        </w:rPr>
        <w:t xml:space="preserve">入园时需携带购票证件原件，电子身份证暂不可用。每位持票游客需通过人脸识别系统，1.4米以下儿童免票政策仅限3周岁以下或身高未达标者，需现场测量身高或出示年龄证明。残障人士可享7.5折优惠，需出示有效残障证明原件。</w:t>
      </w:r>
    </w:p>
    <w:p>
      <w:pPr>
        <w:pStyle w:val="2"/>
      </w:pPr>
      <w:r>
        <w:rPr>
          <w:rFonts w:hint="eastAsia"/>
        </w:rPr>
        <w:t xml:space="preserve">退改政策较严格，提前48小时可免费修改一次日期，需支付差价。距入园日48小时内不可退改，突发疾病等特殊情况需提供二甲以上医院证明。未使用门票过期后30天内可申请补差价延期，需支付原票价20%手续费。</w:t>
      </w:r>
    </w:p>
    <w:p>
      <w:pPr>
        <w:pStyle w:val="2"/>
      </w:pPr>
      <w:r>
        <w:rPr>
          <w:rFonts w:hint="eastAsia"/>
        </w:rPr>
        <w:t xml:space="preserve">年卡分为宝石卡、珍珠卡、翡翠卡三种，价格从2399元至4399元不等。年卡用户享提前入园、商品餐饮折扣、专属活动等权益。年卡激活需本人持证件办理，补卡费200元，转让需支付卡面价30%手续费。</w:t>
      </w:r>
    </w:p>
    <w:p>
      <w:pPr>
        <w:pStyle w:val="2"/>
      </w:pPr>
      <w:r>
        <w:rPr>
          <w:rFonts w:hint="eastAsia"/>
        </w:rPr>
        <w:t xml:space="preserve">特殊票种包含早享卡、尊享卡、礼宾服务三类。早享卡可提前1小时入园，每日限量需提前7天抢购。尊享卡含指定项目快速通道，分3项/6项/8项套装，价格从440元至1280元。礼宾服务含专人导览、花车巡游预留位等，经典套装2100元起，豪华套装3100元起。</w:t>
      </w:r>
    </w:p>
    <w:p>
      <w:pPr>
        <w:pStyle w:val="2"/>
      </w:pPr>
      <w:r>
        <w:rPr>
          <w:rFonts w:hint="eastAsia"/>
        </w:rPr>
        <w:t xml:space="preserve">团队票需10人以上成团，提前30天预订享8折优惠，需统一入园。学生票需全日制在校生凭学生证购买，寒暑假期间不开放。老人票限60周岁以上，需现场核验身份证，不可与残障优惠叠加使用。</w:t>
      </w:r>
    </w:p>
    <w:p>
      <w:pPr>
        <w:pStyle w:val="2"/>
      </w:pPr>
      <w:r>
        <w:rPr>
          <w:rFonts w:hint="eastAsia"/>
        </w:rPr>
        <w:t xml:space="preserve">生日福利需在官方渠道登记，可获赠生日徽章和甜品券。半年内有效结婚证持有者可购买特别套票，含皇家宴会厅双人餐。军人优惠现役及退役军人凭证件享8折，需至少提前3天登记审批。</w:t>
      </w:r>
    </w:p>
    <w:p>
      <w:pPr>
        <w:pStyle w:val="2"/>
      </w:pPr>
      <w:r>
        <w:rPr>
          <w:rFonts w:hint="eastAsia"/>
        </w:rPr>
        <w:t xml:space="preserve">重复入园政策允许当日多次进出，需在出口处盖隐形印章。储物柜分小型（60元/天）和大型（80元/天）两种，年卡用户享前两小时免费。童车租赁90元/天，需缴纳500元押金，轮椅租赁40元/天。</w:t>
      </w:r>
    </w:p>
    <w:p>
      <w:pPr>
        <w:pStyle w:val="2"/>
      </w:pPr>
      <w:r>
        <w:rPr>
          <w:rFonts w:hint="eastAsia"/>
        </w:rPr>
        <w:t xml:space="preserve">票务咨询需注意官方客服工作时间（8:00-21:00），非工作时间可邮件处理。票务争议需在离园前到游客服务中心办理，离园后投诉需提供完整入园记录。遗失票卡处理需支付工本费100元，年卡遗失冻结需时48小时。</w:t>
      </w:r>
    </w:p>
    <w:p>
      <w:pPr>
        <w:pStyle w:val="2"/>
      </w:pPr>
      <w:r>
        <w:rPr>
          <w:rFonts w:hint="eastAsia"/>
        </w:rPr>
        <w:t xml:space="preserve">提前规划建议避开周一和节假日，周三周四人流相对较少。安检须知明确禁止带自拍杆、折叠凳、玻璃容器，可携带未开封食品。存包服务按件收费，每件60元起，大件行李需寄存迪士尼地铁站。</w:t>
      </w:r>
    </w:p>
    <w:p>
      <w:pPr>
        <w:pStyle w:val="2"/>
      </w:pPr>
      <w:r>
        <w:rPr>
          <w:rFonts w:hint="eastAsia"/>
        </w:rPr>
        <w:t xml:space="preserve">疫情防控常态化期间仍需备好随申码，体温检测异常者需在临时观察区等待复查。雨天政策照常运营，雷暴天气部分户外项目暂停，可凭票根在官网申请雨天补偿券。季节性活动期间票价可能上浮，如万圣节夜场票需单独购买。</w:t>
      </w:r>
    </w:p>
    <w:p>
      <w:pPr>
        <w:pStyle w:val="2"/>
      </w:pPr>
      <w:r>
        <w:rPr>
          <w:rFonts w:hint="eastAsia"/>
        </w:rPr>
        <w:t xml:space="preserve">票务诈骗常见于二手平台，注意识别票面二维码真伪。转赠门票需在官方渠道操作，私下转让可能导致门票失效。员工折扣票仅限在职员工直系亲属使用，需提前报备个人信息。</w:t>
      </w:r>
    </w:p>
    <w:sectPr>
      <w:pgSz w:h="16838" w:w="11906"/>
      <w:pgMar w:bottom="1440" w:footer="992" w:gutter="0" w:header="851" w:left="1800" w:right="1800" w:top="1440"/>
      <w:pgNumType w:fmt="decimal"/>
      <w:cols w:num="1" w:space="425"/>
      <w:docGrid w:charSpace="0"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10BCCC00-6A17-4E14-9FD5-0BA4342F97CA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9471AB0D-5742-4B52-B9E2-693CD19C1B93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仿宋简">
    <w:panose1 w:val="02010600000101010101"/>
    <w:charset w:val="80"/>
    <w:family w:val="auto"/>
    <w:pitch w:val="default"/>
    <w:sig w:usb0="800002BF" w:usb1="184F6CF8" w:usb2="00000012" w:usb3="00000000" w:csb0="00020001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3" w:fontKey="{B025503A-1761-457D-80F8-DCD6EAEBDAB1}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abstractNum w:abstractNumId="0">
    <w:nsid w:val="B2A926D1"/>
    <w:multiLevelType w:val="singleLevel"/>
    <w:tmpl w:val="B2A926D1"/>
    <w:lvl w:ilvl="0" w:tentative="0">
      <w:start w:val="1"/>
      <w:numFmt w:val="bullet"/>
      <w:pStyle w:val="37"/>
      <w:lvlText w:val=""/>
      <w:lvlJc w:val="left"/>
      <w:pPr>
        <w:tabs>
          <w:tab w:pos="839" w:val="left"/>
        </w:tabs>
        <w:ind w:hanging="419" w:left="839"/>
      </w:pPr>
      <w:rPr>
        <w:rFonts w:ascii="Wingdings" w:cs="Wingdings" w:hAnsi="Wingdings" w:hint="default"/>
      </w:rPr>
    </w:lvl>
  </w:abstractNum>
  <w:abstractNum w:abstractNumId="1">
    <w:nsid w:val="C58435B6"/>
    <w:multiLevelType w:val="singleLevel"/>
    <w:tmpl w:val="C58435B6"/>
    <w:lvl w:ilvl="0" w:tentative="0">
      <w:start w:val="1"/>
      <w:numFmt w:val="bullet"/>
      <w:pStyle w:val="24"/>
      <w:lvlText w:val=""/>
      <w:lvlJc w:val="left"/>
      <w:pPr>
        <w:ind w:firstLine="0" w:left="420"/>
      </w:pPr>
      <w:rPr>
        <w:rFonts w:ascii="Wingdings" w:hAnsi="Wingdings" w:hint="default"/>
      </w:rPr>
    </w:lvl>
  </w:abstractNum>
  <w:abstractNum w:abstractNumId="2">
    <w:nsid w:val="E482BA5D"/>
    <w:multiLevelType w:val="singleLevel"/>
    <w:tmpl w:val="E482BA5D"/>
    <w:lvl w:ilvl="0" w:tentative="0">
      <w:start w:val="1"/>
      <w:numFmt w:val="bullet"/>
      <w:pStyle w:val="43"/>
      <w:lvlText w:val=""/>
      <w:lvlJc w:val="left"/>
      <w:pPr>
        <w:tabs>
          <w:tab w:pos="2098" w:val="left"/>
        </w:tabs>
        <w:ind w:hanging="1678" w:left="2098"/>
      </w:pPr>
      <w:rPr>
        <w:rFonts w:ascii="Wingdings" w:hAnsi="Wingdings" w:hint="default"/>
      </w:rPr>
    </w:lvl>
  </w:abstractNum>
  <w:abstractNum w:abstractNumId="3">
    <w:nsid w:val="FEEA93E5"/>
    <w:multiLevelType w:val="singleLevel"/>
    <w:tmpl w:val="FEEA93E5"/>
    <w:lvl w:ilvl="0" w:tentative="0">
      <w:start w:val="1"/>
      <w:numFmt w:val="bullet"/>
      <w:pStyle w:val="18"/>
      <w:lvlText w:val=""/>
      <w:lvlJc w:val="left"/>
      <w:pPr>
        <w:tabs>
          <w:tab w:pos="1678" w:val="left"/>
        </w:tabs>
        <w:ind w:hanging="1258" w:left="1678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61"/>
      <w:lvlText w:val="%1."/>
      <w:lvlJc w:val="left"/>
      <w:pPr>
        <w:tabs>
          <w:tab w:pos="2040" w:val="left"/>
        </w:tabs>
        <w:ind w:hanging="360" w:hangingChars="200" w:left="2040" w:leftChars="8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44"/>
      <w:lvlText w:val="%1."/>
      <w:lvlJc w:val="left"/>
      <w:pPr>
        <w:tabs>
          <w:tab w:pos="1620" w:val="left"/>
        </w:tabs>
        <w:ind w:hanging="360" w:hangingChars="200" w:left="1620" w:leftChars="6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pos="1200" w:val="left"/>
        </w:tabs>
        <w:ind w:hanging="360" w:hangingChars="200" w:left="1200" w:leftChars="4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pos="780" w:val="left"/>
        </w:tabs>
        <w:ind w:hanging="360" w:hangingChars="200" w:left="780" w:leftChars="200"/>
      </w:p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1"/>
      <w:lvlText w:val="%1."/>
      <w:lvlJc w:val="left"/>
      <w:pPr>
        <w:tabs>
          <w:tab w:pos="360" w:val="left"/>
        </w:tabs>
        <w:ind w:hanging="360" w:hangingChars="200" w:left="360"/>
      </w:pPr>
    </w:lvl>
  </w:abstractNum>
  <w:abstractNum w:abstractNumId="9">
    <w:nsid w:val="28D3E4A0"/>
    <w:multiLevelType w:val="singleLevel"/>
    <w:tmpl w:val="28D3E4A0"/>
    <w:lvl w:ilvl="0" w:tentative="0">
      <w:start w:val="1"/>
      <w:numFmt w:val="bullet"/>
      <w:pStyle w:val="32"/>
      <w:lvlText w:val=""/>
      <w:lvlJc w:val="left"/>
      <w:pPr>
        <w:tabs>
          <w:tab w:pos="1259" w:val="left"/>
        </w:tabs>
        <w:ind w:hanging="839" w:left="114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displayBackgroundShape w:val="1"/>
  <w:embedTrueTypeFonts/>
  <w:embedSystemFonts/>
  <w:saveSubsetFonts/>
  <w:proofState w:grammar="clean" w:spelling="clean"/>
  <w:stylePaneFormatFilter w:val="0004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lNzA2ODJhMGRjODVkNmFlNWQwODBkNTBiMTk4NzUifQ=="/>
    <w:docVar w:name="KSO_WPS_MARK_KEY" w:val="8f31e831-e1e2-4756-b536-ec9599e6e702"/>
  </w:docVars>
  <w:rsids>
    <w:rsidRoot w:val="00B47730"/>
    <w:rsid w:val="00034616"/>
    <w:rsid w:val="0006063C"/>
    <w:rsid w:val="0015074B"/>
    <w:rsid w:val="0029639D"/>
    <w:rsid w:val="00326F90"/>
    <w:rsid w:val="003F0396"/>
    <w:rsid w:val="00AA1D8D"/>
    <w:rsid w:val="00B47730"/>
    <w:rsid w:val="00CB0664"/>
    <w:rsid w:val="00FC693F"/>
    <w:rsid w:val="050140F6"/>
    <w:rsid w:val="06490D44"/>
    <w:rsid w:val="07975A1B"/>
    <w:rsid w:val="081E4DAE"/>
    <w:rsid w:val="0832660F"/>
    <w:rsid w:val="08577CA7"/>
    <w:rsid w:val="086A4D43"/>
    <w:rsid w:val="09FB55B8"/>
    <w:rsid w:val="0B1C1972"/>
    <w:rsid w:val="0C054E81"/>
    <w:rsid w:val="0C7C6B90"/>
    <w:rsid w:val="0EB3676A"/>
    <w:rsid w:val="0F827B33"/>
    <w:rsid w:val="101376E1"/>
    <w:rsid w:val="106F1A56"/>
    <w:rsid w:val="11320814"/>
    <w:rsid w:val="125241AA"/>
    <w:rsid w:val="13763954"/>
    <w:rsid w:val="142944A1"/>
    <w:rsid w:val="14FB6E43"/>
    <w:rsid w:val="15505DA6"/>
    <w:rsid w:val="16033AB4"/>
    <w:rsid w:val="17034A7D"/>
    <w:rsid w:val="171034C5"/>
    <w:rsid w:val="18195183"/>
    <w:rsid w:val="187A7B12"/>
    <w:rsid w:val="188648EB"/>
    <w:rsid w:val="198713CE"/>
    <w:rsid w:val="19DD0836"/>
    <w:rsid w:val="1ABD2416"/>
    <w:rsid w:val="2153739F"/>
    <w:rsid w:val="22672022"/>
    <w:rsid w:val="237044C9"/>
    <w:rsid w:val="23BA2378"/>
    <w:rsid w:val="250E3F9A"/>
    <w:rsid w:val="251B14A9"/>
    <w:rsid w:val="272D7D4F"/>
    <w:rsid w:val="274A3283"/>
    <w:rsid w:val="286714E1"/>
    <w:rsid w:val="29031912"/>
    <w:rsid w:val="31614445"/>
    <w:rsid w:val="31BD14F7"/>
    <w:rsid w:val="320F24FC"/>
    <w:rsid w:val="32883A90"/>
    <w:rsid w:val="338D69D1"/>
    <w:rsid w:val="33E14A92"/>
    <w:rsid w:val="341E2D41"/>
    <w:rsid w:val="34A31782"/>
    <w:rsid w:val="34E648C4"/>
    <w:rsid w:val="35285AB7"/>
    <w:rsid w:val="361A33D3"/>
    <w:rsid w:val="36592B9B"/>
    <w:rsid w:val="368543AD"/>
    <w:rsid w:val="37774B93"/>
    <w:rsid w:val="386116E1"/>
    <w:rsid w:val="389E3DEA"/>
    <w:rsid w:val="39D51AB0"/>
    <w:rsid w:val="3AF0100A"/>
    <w:rsid w:val="3C1E546E"/>
    <w:rsid w:val="3CF67CE7"/>
    <w:rsid w:val="3D481B5A"/>
    <w:rsid w:val="3D5B11FC"/>
    <w:rsid w:val="3D8E1EFD"/>
    <w:rsid w:val="3D98372B"/>
    <w:rsid w:val="3FBF511E"/>
    <w:rsid w:val="40DE62A8"/>
    <w:rsid w:val="412F0173"/>
    <w:rsid w:val="41BE2340"/>
    <w:rsid w:val="42226EC9"/>
    <w:rsid w:val="43650093"/>
    <w:rsid w:val="43FE3E77"/>
    <w:rsid w:val="44DD20C4"/>
    <w:rsid w:val="472C2C10"/>
    <w:rsid w:val="4774583C"/>
    <w:rsid w:val="47FF7608"/>
    <w:rsid w:val="49DA059C"/>
    <w:rsid w:val="4A4037C3"/>
    <w:rsid w:val="4A7D10F6"/>
    <w:rsid w:val="4A8D17CB"/>
    <w:rsid w:val="4AA44A25"/>
    <w:rsid w:val="4AD34AFE"/>
    <w:rsid w:val="4B9A7AB1"/>
    <w:rsid w:val="4BED3B10"/>
    <w:rsid w:val="4BFF1EFC"/>
    <w:rsid w:val="4CF17B79"/>
    <w:rsid w:val="4E9070D6"/>
    <w:rsid w:val="4EE05960"/>
    <w:rsid w:val="503A4DBE"/>
    <w:rsid w:val="50582888"/>
    <w:rsid w:val="50715E7F"/>
    <w:rsid w:val="509169B1"/>
    <w:rsid w:val="51124176"/>
    <w:rsid w:val="52180038"/>
    <w:rsid w:val="52AD3126"/>
    <w:rsid w:val="52B75435"/>
    <w:rsid w:val="53050D04"/>
    <w:rsid w:val="54235A9E"/>
    <w:rsid w:val="54570482"/>
    <w:rsid w:val="58B71C77"/>
    <w:rsid w:val="58D73D51"/>
    <w:rsid w:val="598500E6"/>
    <w:rsid w:val="59B220BC"/>
    <w:rsid w:val="5A2C1521"/>
    <w:rsid w:val="5A942735"/>
    <w:rsid w:val="5BB82CAD"/>
    <w:rsid w:val="5C1C24D7"/>
    <w:rsid w:val="5DE03035"/>
    <w:rsid w:val="5E912F6A"/>
    <w:rsid w:val="5EB066EF"/>
    <w:rsid w:val="60065C4A"/>
    <w:rsid w:val="60B335C4"/>
    <w:rsid w:val="60F31FE5"/>
    <w:rsid w:val="610B795C"/>
    <w:rsid w:val="6232083C"/>
    <w:rsid w:val="626A5FAC"/>
    <w:rsid w:val="632B1222"/>
    <w:rsid w:val="633156F2"/>
    <w:rsid w:val="64C70C82"/>
    <w:rsid w:val="65EB3D8F"/>
    <w:rsid w:val="660D0F1B"/>
    <w:rsid w:val="66D56C13"/>
    <w:rsid w:val="67AE0A9C"/>
    <w:rsid w:val="690D0B7D"/>
    <w:rsid w:val="695F613F"/>
    <w:rsid w:val="699D60D5"/>
    <w:rsid w:val="6A3212AC"/>
    <w:rsid w:val="6A6C0F2E"/>
    <w:rsid w:val="6A790C3B"/>
    <w:rsid w:val="6A927697"/>
    <w:rsid w:val="6B8641F9"/>
    <w:rsid w:val="6BCB7AEC"/>
    <w:rsid w:val="6CF658F6"/>
    <w:rsid w:val="6D07276F"/>
    <w:rsid w:val="6E455E4E"/>
    <w:rsid w:val="6E694923"/>
    <w:rsid w:val="6EAF7425"/>
    <w:rsid w:val="70C74CDB"/>
    <w:rsid w:val="72013FD5"/>
    <w:rsid w:val="759C383C"/>
    <w:rsid w:val="7651310C"/>
    <w:rsid w:val="766634FE"/>
    <w:rsid w:val="78780AB1"/>
    <w:rsid w:val="794F5C8F"/>
    <w:rsid w:val="79EF706B"/>
    <w:rsid w:val="7B5A7369"/>
    <w:rsid w:val="7BC9569A"/>
    <w:rsid w:val="7C984BD2"/>
    <w:rsid w:val="7CAB617F"/>
    <w:rsid w:val="7CDB482E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EastAsia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0"/>
    <w:lsdException w:name="heading 7" w:qFormat="1" w:semiHidden="0" w:uiPriority="0"/>
    <w:lsdException w:name="heading 8" w:qFormat="1" w:semiHidden="0" w:uiPriority="0"/>
    <w:lsdException w:name="heading 9" w:qFormat="1" w:semiHidden="0" w:uiPriority="0"/>
    <w:lsdException w:name="index 1" w:qFormat="1" w:semiHidden="0" w:uiPriority="0" w:unhideWhenUsed="0"/>
    <w:lsdException w:name="index 2" w:qFormat="1" w:semiHidden="0" w:uiPriority="0" w:unhideWhenUsed="0"/>
    <w:lsdException w:name="index 3" w:qFormat="1" w:semiHidden="0" w:uiPriority="0" w:unhideWhenUsed="0"/>
    <w:lsdException w:name="index 4" w:qFormat="1" w:semiHidden="0" w:uiPriority="0" w:unhideWhenUsed="0"/>
    <w:lsdException w:name="index 5" w:qFormat="1" w:semiHidden="0" w:uiPriority="0" w:unhideWhenUsed="0"/>
    <w:lsdException w:name="index 6" w:qFormat="1" w:semiHidden="0" w:uiPriority="0" w:unhideWhenUsed="0"/>
    <w:lsdException w:name="index 7" w:qFormat="1" w:semiHidden="0" w:uiPriority="0" w:unhideWhenUsed="0"/>
    <w:lsdException w:name="index 8" w:qFormat="1" w:semiHidden="0" w:uiPriority="0" w:unhideWhenUsed="0"/>
    <w:lsdException w:name="index 9" w:qFormat="1" w:semiHidden="0" w:uiPriority="0" w:unhideWhenUsed="0"/>
    <w:lsdException w:name="toc 1" w:qFormat="1" w:semiHidden="0" w:uiPriority="0" w:unhideWhenUsed="0"/>
    <w:lsdException w:name="toc 2" w:qFormat="1" w:semiHidden="0" w:uiPriority="0" w:unhideWhenUsed="0"/>
    <w:lsdException w:name="toc 3" w:qFormat="1" w:semiHidden="0" w:uiPriority="0" w:unhideWhenUsed="0"/>
    <w:lsdException w:name="toc 4" w:qFormat="1" w:semiHidden="0" w:uiPriority="0" w:unhideWhenUsed="0"/>
    <w:lsdException w:name="toc 5" w:qFormat="1" w:semiHidden="0" w:uiPriority="0" w:unhideWhenUsed="0"/>
    <w:lsdException w:name="toc 6" w:qFormat="1" w:semiHidden="0" w:uiPriority="0" w:unhideWhenUsed="0"/>
    <w:lsdException w:name="toc 7" w:qFormat="1" w:semiHidden="0" w:uiPriority="0" w:unhideWhenUsed="0"/>
    <w:lsdException w:name="toc 8" w:qFormat="1" w:semiHidden="0" w:uiPriority="0" w:unhideWhenUsed="0"/>
    <w:lsdException w:name="toc 9" w:qFormat="1" w:semiHidden="0" w:uiPriority="0" w:unhideWhenUsed="0"/>
    <w:lsdException w:name="Normal Indent" w:semiHidden="0" w:uiPriority="0" w:unhideWhenUsed="0"/>
    <w:lsdException w:name="footnote text" w:qFormat="1" w:semiHidden="0" w:uiPriority="0" w:unhideWhenUsed="0"/>
    <w:lsdException w:name="annotation text" w:qFormat="1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qFormat="1" w:semiHidden="0" w:uiPriority="0" w:unhideWhenUsed="0"/>
    <w:lsdException w:name="caption" w:qFormat="1" w:semiHidden="0" w:uiPriority="0"/>
    <w:lsdException w:name="table of figures" w:qFormat="1" w:semiHidden="0" w:uiPriority="0" w:unhideWhenUsed="0"/>
    <w:lsdException w:name="envelope address" w:qFormat="1" w:semiHidden="0" w:uiPriority="0" w:unhideWhenUsed="0"/>
    <w:lsdException w:name="envelope return" w:qFormat="1" w:semiHidden="0" w:uiPriority="0" w:unhideWhenUsed="0"/>
    <w:lsdException w:name="footnote reference" w:qFormat="1" w:semiHidden="0" w:uiPriority="0" w:unhideWhenUsed="0"/>
    <w:lsdException w:name="annotation reference" w:qFormat="1" w:semiHidden="0" w:uiPriority="0" w:unhideWhenUsed="0"/>
    <w:lsdException w:name="line number" w:semiHidden="0" w:uiPriority="0" w:unhideWhenUsed="0"/>
    <w:lsdException w:name="page number" w:qFormat="1" w:semiHidden="0" w:uiPriority="0" w:unhideWhenUsed="0"/>
    <w:lsdException w:name="endnote reference" w:qFormat="1" w:semiHidden="0" w:uiPriority="0" w:unhideWhenUsed="0"/>
    <w:lsdException w:name="endnote text" w:qFormat="1" w:semiHidden="0" w:uiPriority="0" w:unhideWhenUsed="0"/>
    <w:lsdException w:name="table of authorities" w:qFormat="1" w:semiHidden="0" w:uiPriority="0" w:unhideWhenUsed="0"/>
    <w:lsdException w:name="macro" w:qFormat="1" w:semiHidden="0" w:uiPriority="0" w:unhideWhenUsed="0"/>
    <w:lsdException w:name="toa heading" w:qFormat="1" w:semiHidden="0" w:uiPriority="0" w:unhideWhenUsed="0"/>
    <w:lsdException w:name="List" w:qFormat="1" w:semiHidden="0" w:uiPriority="0" w:unhideWhenUsed="0"/>
    <w:lsdException w:name="List Bullet" w:qFormat="1" w:semiHidden="0" w:uiPriority="0" w:unhideWhenUsed="0"/>
    <w:lsdException w:name="List Number" w:qFormat="1" w:semiHidden="0" w:uiPriority="0" w:unhideWhenUsed="0"/>
    <w:lsdException w:name="List 2" w:qFormat="1" w:semiHidden="0" w:uiPriority="0" w:unhideWhenUsed="0"/>
    <w:lsdException w:name="List 3" w:qFormat="1" w:semiHidden="0" w:uiPriority="0" w:unhideWhenUsed="0"/>
    <w:lsdException w:name="List 4" w:qFormat="1" w:semiHidden="0" w:uiPriority="0" w:unhideWhenUsed="0"/>
    <w:lsdException w:name="List 5" w:qFormat="1" w:semiHidden="0" w:uiPriority="0" w:unhideWhenUsed="0"/>
    <w:lsdException w:name="List Bullet 2" w:qFormat="1" w:semiHidden="0" w:uiPriority="0" w:unhideWhenUsed="0"/>
    <w:lsdException w:name="List Bullet 3" w:qFormat="1" w:semiHidden="0" w:uiPriority="0" w:unhideWhenUsed="0"/>
    <w:lsdException w:name="List Bullet 4" w:qFormat="1" w:semiHidden="0" w:uiPriority="0" w:unhideWhenUsed="0"/>
    <w:lsdException w:name="List Bullet 5" w:qFormat="1" w:semiHidden="0" w:uiPriority="0" w:unhideWhenUsed="0"/>
    <w:lsdException w:name="List Number 2" w:qFormat="1" w:semiHidden="0" w:uiPriority="0" w:unhideWhenUsed="0"/>
    <w:lsdException w:name="List Number 3" w:qFormat="1" w:semiHidden="0" w:uiPriority="0" w:unhideWhenUsed="0"/>
    <w:lsdException w:name="List Number 4" w:qFormat="1" w:semiHidden="0" w:uiPriority="0" w:unhideWhenUsed="0"/>
    <w:lsdException w:name="List Number 5" w:qFormat="1" w:semiHidden="0" w:uiPriority="0" w:unhideWhenUsed="0"/>
    <w:lsdException w:name="Title" w:qFormat="1" w:semiHidden="0" w:uiPriority="10" w:unhideWhenUsed="0"/>
    <w:lsdException w:name="Closing" w:qFormat="1" w:semiHidden="0" w:uiPriority="0" w:unhideWhenUsed="0"/>
    <w:lsdException w:name="Signature" w:qFormat="1" w:semiHidden="0" w:uiPriority="0" w:unhideWhenUsed="0"/>
    <w:lsdException w:name="Default Paragraph Font" w:qFormat="1" w:uiPriority="1"/>
    <w:lsdException w:name="Body Text" w:qFormat="1" w:semiHidden="0" w:uiPriority="0" w:unhideWhenUsed="0"/>
    <w:lsdException w:name="Body Text Indent" w:semiHidden="0" w:uiPriority="0" w:unhideWhenUsed="0"/>
    <w:lsdException w:name="List Continue" w:qFormat="1" w:semiHidden="0" w:uiPriority="0" w:unhideWhenUsed="0"/>
    <w:lsdException w:name="List Continue 2" w:qFormat="1" w:semiHidden="0" w:uiPriority="0" w:unhideWhenUsed="0"/>
    <w:lsdException w:name="List Continue 3" w:qFormat="1" w:semiHidden="0" w:uiPriority="0" w:unhideWhenUsed="0"/>
    <w:lsdException w:name="List Continue 4" w:qFormat="1" w:semiHidden="0" w:uiPriority="0" w:unhideWhenUsed="0"/>
    <w:lsdException w:name="List Continue 5" w:qFormat="1" w:semiHidden="0" w:uiPriority="0" w:unhideWhenUsed="0"/>
    <w:lsdException w:name="Message Header" w:qFormat="1" w:semiHidden="0" w:uiPriority="0" w:unhideWhenUsed="0"/>
    <w:lsdException w:name="Subtitle" w:qFormat="1" w:semiHidden="0" w:uiPriority="0" w:unhideWhenUsed="0"/>
    <w:lsdException w:name="Salutation" w:qFormat="1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qFormat="1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0" w:unhideWhenUsed="0"/>
    <w:lsdException w:name="Hyperlink" w:qFormat="1" w:semiHidden="0" w:uiPriority="0" w:unhideWhenUsed="0"/>
    <w:lsdException w:name="FollowedHyperlink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Document Map" w:qFormat="1" w:semiHidden="0" w:uiPriority="0" w:unhideWhenUsed="0"/>
    <w:lsdException w:name="Plain Text" w:qFormat="1" w:semiHidden="0" w:uiPriority="0" w:unhideWhenUsed="0"/>
    <w:lsdException w:name="E-mail Signature" w:qFormat="1" w:semiHidden="0" w:uiPriority="0" w:unhideWhenUsed="0"/>
    <w:lsdException w:name="Normal (Web)" w:qFormat="1" w:semiHidden="0" w:uiPriority="0" w:unhideWhenUsed="0"/>
    <w:lsdException w:name="HTML Acronym" w:semiHidden="0" w:uiPriority="0" w:unhideWhenUsed="0"/>
    <w:lsdException w:name="HTML Address" w:qFormat="1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qFormat="1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qFormat="1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qFormat="1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No Spacing" w:qFormat="1" w:semiHidden="0" w:uiPriority="99" w:unhideWhenUsed="0"/>
    <w:lsdException w:name="Light Shading" w:qFormat="1" w:semiHidden="0" w:uiPriority="60" w:unhideWhenUsed="0"/>
    <w:lsdException w:name="Light List" w:qFormat="1" w:semiHidden="0" w:uiPriority="61" w:unhideWhenUsed="0"/>
    <w:lsdException w:name="Light Grid" w:qFormat="1" w:semiHidden="0" w:uiPriority="62" w:unhideWhenUsed="0"/>
    <w:lsdException w:name="Medium Shading 1" w:qFormat="1" w:semiHidden="0" w:uiPriority="63" w:unhideWhenUsed="0"/>
    <w:lsdException w:name="Medium Shading 2" w:qFormat="1" w:semiHidden="0" w:uiPriority="64" w:unhideWhenUsed="0"/>
    <w:lsdException w:name="Medium List 1" w:qFormat="1" w:semiHidden="0" w:uiPriority="65" w:unhideWhenUsed="0"/>
    <w:lsdException w:name="Medium List 2" w:qFormat="1" w:semiHidden="0" w:uiPriority="66" w:unhideWhenUsed="0"/>
    <w:lsdException w:name="Medium Grid 1" w:qFormat="1" w:semiHidden="0" w:uiPriority="67" w:unhideWhenUsed="0"/>
    <w:lsdException w:name="Medium Grid 2" w:qFormat="1" w:semiHidden="0" w:uiPriority="68" w:unhideWhenUsed="0"/>
    <w:lsdException w:name="Medium Grid 3" w:qFormat="1" w:semiHidden="0" w:uiPriority="69" w:unhideWhenUsed="0"/>
    <w:lsdException w:name="Dark List" w:qFormat="1" w:semiHidden="0" w:uiPriority="70" w:unhideWhenUsed="0"/>
    <w:lsdException w:name="Colorful Shading" w:qFormat="1" w:semiHidden="0" w:uiPriority="71" w:unhideWhenUsed="0"/>
    <w:lsdException w:name="Colorful List" w:qFormat="1" w:semiHidden="0" w:uiPriority="72" w:unhideWhenUsed="0"/>
    <w:lsdException w:name="Colorful Grid" w:qFormat="1" w:semiHidden="0" w:uiPriority="73" w:unhideWhenUsed="0"/>
    <w:lsdException w:name="Light Shading Accent 1" w:qFormat="1" w:semiHidden="0" w:uiPriority="60" w:unhideWhenUsed="0"/>
    <w:lsdException w:name="Light List Accent 1" w:qFormat="1" w:semiHidden="0" w:uiPriority="61" w:unhideWhenUsed="0"/>
    <w:lsdException w:name="Light Grid Accent 1" w:qFormat="1" w:semiHidden="0" w:uiPriority="62" w:unhideWhenUsed="0"/>
    <w:lsdException w:name="Medium Shading 1 Accent 1" w:qFormat="1" w:semiHidden="0" w:uiPriority="63" w:unhideWhenUsed="0"/>
    <w:lsdException w:name="Medium Shading 2 Accent 1" w:qFormat="1" w:semiHidden="0" w:uiPriority="64" w:unhideWhenUsed="0"/>
    <w:lsdException w:name="Medium List 1 Accent 1" w:qFormat="1" w:semiHidden="0" w:uiPriority="65" w:unhideWhenUsed="0"/>
    <w:lsdException w:name="List Paragraph" w:qFormat="1" w:semiHidden="0" w:uiPriority="99" w:unhideWhenUsed="0"/>
    <w:lsdException w:name="Quote" w:qFormat="1" w:semiHidden="0" w:uiPriority="99" w:unhideWhenUsed="0"/>
    <w:lsdException w:name="Intense Quote" w:qFormat="1" w:semiHidden="0" w:uiPriority="99" w:unhideWhenUsed="0"/>
    <w:lsdException w:name="Medium List 2 Accent 1" w:qFormat="1" w:semiHidden="0" w:uiPriority="66" w:unhideWhenUsed="0"/>
    <w:lsdException w:name="Medium Grid 1 Accent 1" w:qFormat="1" w:semiHidden="0" w:uiPriority="67" w:unhideWhenUsed="0"/>
    <w:lsdException w:name="Medium Grid 2 Accent 1" w:qFormat="1" w:semiHidden="0" w:uiPriority="68" w:unhideWhenUsed="0"/>
    <w:lsdException w:name="Medium Grid 3 Accent 1" w:qFormat="1" w:semiHidden="0" w:uiPriority="69" w:unhideWhenUsed="0"/>
    <w:lsdException w:name="Dark List Accent 1" w:qFormat="1" w:semiHidden="0" w:uiPriority="70" w:unhideWhenUsed="0"/>
    <w:lsdException w:name="Colorful Shading Accent 1" w:qFormat="1" w:semiHidden="0" w:uiPriority="71" w:unhideWhenUsed="0"/>
    <w:lsdException w:name="Colorful List Accent 1" w:qFormat="1" w:semiHidden="0" w:uiPriority="72" w:unhideWhenUsed="0"/>
    <w:lsdException w:name="Colorful Grid Accent 1" w:qFormat="1" w:semiHidden="0" w:uiPriority="73" w:unhideWhenUsed="0"/>
    <w:lsdException w:name="Light Shading Accent 2" w:qFormat="1" w:semiHidden="0" w:uiPriority="60" w:unhideWhenUsed="0"/>
    <w:lsdException w:name="Light List Accent 2" w:qFormat="1" w:semiHidden="0" w:uiPriority="61" w:unhideWhenUsed="0"/>
    <w:lsdException w:name="Light Grid Accent 2" w:qFormat="1" w:semiHidden="0" w:uiPriority="62" w:unhideWhenUsed="0"/>
    <w:lsdException w:name="Medium Shading 1 Accent 2" w:qFormat="1" w:semiHidden="0" w:uiPriority="63" w:unhideWhenUsed="0"/>
    <w:lsdException w:name="Medium Shading 2 Accent 2" w:qFormat="1" w:semiHidden="0" w:uiPriority="64" w:unhideWhenUsed="0"/>
    <w:lsdException w:name="Medium List 1 Accent 2" w:qFormat="1" w:semiHidden="0" w:uiPriority="65" w:unhideWhenUsed="0"/>
    <w:lsdException w:name="Medium List 2 Accent 2" w:qFormat="1" w:semiHidden="0" w:uiPriority="66" w:unhideWhenUsed="0"/>
    <w:lsdException w:name="Medium Grid 1 Accent 2" w:qFormat="1" w:semiHidden="0" w:uiPriority="67" w:unhideWhenUsed="0"/>
    <w:lsdException w:name="Medium Grid 2 Accent 2" w:qFormat="1" w:semiHidden="0" w:uiPriority="68" w:unhideWhenUsed="0"/>
    <w:lsdException w:name="Medium Grid 3 Accent 2" w:qFormat="1" w:semiHidden="0" w:uiPriority="69" w:unhideWhenUsed="0"/>
    <w:lsdException w:name="Dark List Accent 2" w:qFormat="1" w:semiHidden="0" w:uiPriority="70" w:unhideWhenUsed="0"/>
    <w:lsdException w:name="Colorful Shading Accent 2" w:qFormat="1" w:semiHidden="0" w:uiPriority="71" w:unhideWhenUsed="0"/>
    <w:lsdException w:name="Colorful List Accent 2" w:qFormat="1" w:semiHidden="0" w:uiPriority="72" w:unhideWhenUsed="0"/>
    <w:lsdException w:name="Colorful Grid Accent 2" w:qFormat="1" w:semiHidden="0" w:uiPriority="73" w:unhideWhenUsed="0"/>
    <w:lsdException w:name="Light Shading Accent 3" w:qFormat="1" w:semiHidden="0" w:uiPriority="60" w:unhideWhenUsed="0"/>
    <w:lsdException w:name="Light List Accent 3" w:qFormat="1" w:semiHidden="0" w:uiPriority="61" w:unhideWhenUsed="0"/>
    <w:lsdException w:name="Light Grid Accent 3" w:qFormat="1" w:semiHidden="0" w:uiPriority="62" w:unhideWhenUsed="0"/>
    <w:lsdException w:name="Medium Shading 1 Accent 3" w:qFormat="1" w:semiHidden="0" w:uiPriority="63" w:unhideWhenUsed="0"/>
    <w:lsdException w:name="Medium Shading 2 Accent 3" w:qFormat="1" w:semiHidden="0" w:uiPriority="64" w:unhideWhenUsed="0"/>
    <w:lsdException w:name="Medium List 1 Accent 3" w:qFormat="1" w:semiHidden="0" w:uiPriority="65" w:unhideWhenUsed="0"/>
    <w:lsdException w:name="Medium List 2 Accent 3" w:qFormat="1" w:semiHidden="0" w:uiPriority="66" w:unhideWhenUsed="0"/>
    <w:lsdException w:name="Medium Grid 1 Accent 3" w:qFormat="1" w:semiHidden="0" w:uiPriority="67" w:unhideWhenUsed="0"/>
    <w:lsdException w:name="Medium Grid 2 Accent 3" w:qFormat="1" w:semiHidden="0" w:uiPriority="68" w:unhideWhenUsed="0"/>
    <w:lsdException w:name="Medium Grid 3 Accent 3" w:qFormat="1" w:semiHidden="0" w:uiPriority="69" w:unhideWhenUsed="0"/>
    <w:lsdException w:name="Dark List Accent 3" w:qFormat="1" w:semiHidden="0" w:uiPriority="70" w:unhideWhenUsed="0"/>
    <w:lsdException w:name="Colorful Shading Accent 3" w:qFormat="1" w:semiHidden="0" w:uiPriority="71" w:unhideWhenUsed="0"/>
    <w:lsdException w:name="Colorful List Accent 3" w:qFormat="1" w:semiHidden="0" w:uiPriority="72" w:unhideWhenUsed="0"/>
    <w:lsdException w:name="Colorful Grid Accent 3" w:qFormat="1" w:semiHidden="0" w:uiPriority="73" w:unhideWhenUsed="0"/>
    <w:lsdException w:name="Light Shading Accent 4" w:qFormat="1" w:semiHidden="0" w:uiPriority="60" w:unhideWhenUsed="0"/>
    <w:lsdException w:name="Light List Accent 4" w:qFormat="1" w:semiHidden="0" w:uiPriority="61" w:unhideWhenUsed="0"/>
    <w:lsdException w:name="Light Grid Accent 4" w:qFormat="1" w:semiHidden="0" w:uiPriority="62" w:unhideWhenUsed="0"/>
    <w:lsdException w:name="Medium Shading 1 Accent 4" w:qFormat="1" w:semiHidden="0" w:uiPriority="63" w:unhideWhenUsed="0"/>
    <w:lsdException w:name="Medium Shading 2 Accent 4" w:qFormat="1" w:semiHidden="0" w:uiPriority="64" w:unhideWhenUsed="0"/>
    <w:lsdException w:name="Medium List 1 Accent 4" w:qFormat="1" w:semiHidden="0" w:uiPriority="65" w:unhideWhenUsed="0"/>
    <w:lsdException w:name="Medium List 2 Accent 4" w:qFormat="1" w:semiHidden="0" w:uiPriority="66" w:unhideWhenUsed="0"/>
    <w:lsdException w:name="Medium Grid 1 Accent 4" w:qFormat="1" w:semiHidden="0" w:uiPriority="67" w:unhideWhenUsed="0"/>
    <w:lsdException w:name="Medium Grid 2 Accent 4" w:qFormat="1" w:semiHidden="0" w:uiPriority="68" w:unhideWhenUsed="0"/>
    <w:lsdException w:name="Medium Grid 3 Accent 4" w:qFormat="1" w:semiHidden="0" w:uiPriority="69" w:unhideWhenUsed="0"/>
    <w:lsdException w:name="Dark List Accent 4" w:qFormat="1" w:semiHidden="0" w:uiPriority="70" w:unhideWhenUsed="0"/>
    <w:lsdException w:name="Colorful Shading Accent 4" w:qFormat="1" w:semiHidden="0" w:uiPriority="71" w:unhideWhenUsed="0"/>
    <w:lsdException w:name="Colorful List Accent 4" w:qFormat="1" w:semiHidden="0" w:uiPriority="72" w:unhideWhenUsed="0"/>
    <w:lsdException w:name="Colorful Grid Accent 4" w:qFormat="1" w:semiHidden="0" w:uiPriority="73" w:unhideWhenUsed="0"/>
    <w:lsdException w:name="Light Shading Accent 5" w:qFormat="1" w:semiHidden="0" w:uiPriority="60" w:unhideWhenUsed="0"/>
    <w:lsdException w:name="Light List Accent 5" w:qFormat="1" w:semiHidden="0" w:uiPriority="61" w:unhideWhenUsed="0"/>
    <w:lsdException w:name="Light Grid Accent 5" w:qFormat="1" w:semiHidden="0" w:uiPriority="62" w:unhideWhenUsed="0"/>
    <w:lsdException w:name="Medium Shading 1 Accent 5" w:qFormat="1" w:semiHidden="0" w:uiPriority="63" w:unhideWhenUsed="0"/>
    <w:lsdException w:name="Medium Shading 2 Accent 5" w:qFormat="1" w:semiHidden="0" w:uiPriority="64" w:unhideWhenUsed="0"/>
    <w:lsdException w:name="Medium List 1 Accent 5" w:qFormat="1" w:semiHidden="0" w:uiPriority="65" w:unhideWhenUsed="0"/>
    <w:lsdException w:name="Medium List 2 Accent 5" w:qFormat="1" w:semiHidden="0" w:uiPriority="66" w:unhideWhenUsed="0"/>
    <w:lsdException w:name="Medium Grid 1 Accent 5" w:qFormat="1" w:semiHidden="0" w:uiPriority="67" w:unhideWhenUsed="0"/>
    <w:lsdException w:name="Medium Grid 2 Accent 5" w:qFormat="1" w:semiHidden="0" w:uiPriority="68" w:unhideWhenUsed="0"/>
    <w:lsdException w:name="Medium Grid 3 Accent 5" w:qFormat="1" w:semiHidden="0" w:uiPriority="69" w:unhideWhenUsed="0"/>
    <w:lsdException w:name="Dark List Accent 5" w:qFormat="1" w:semiHidden="0" w:uiPriority="70" w:unhideWhenUsed="0"/>
    <w:lsdException w:name="Colorful Shading Accent 5" w:qFormat="1" w:semiHidden="0" w:uiPriority="71" w:unhideWhenUsed="0"/>
    <w:lsdException w:name="Colorful List Accent 5" w:qFormat="1" w:semiHidden="0" w:uiPriority="72" w:unhideWhenUsed="0"/>
    <w:lsdException w:name="Colorful Grid Accent 5" w:qFormat="1" w:semiHidden="0" w:uiPriority="73" w:unhideWhenUsed="0"/>
    <w:lsdException w:name="Light Shading Accent 6" w:qFormat="1" w:semiHidden="0" w:uiPriority="60" w:unhideWhenUsed="0"/>
    <w:lsdException w:name="Light List Accent 6" w:qFormat="1" w:semiHidden="0" w:uiPriority="61" w:unhideWhenUsed="0"/>
    <w:lsdException w:name="Light Grid Accent 6" w:qFormat="1" w:semiHidden="0" w:uiPriority="62" w:unhideWhenUsed="0"/>
    <w:lsdException w:name="Medium Shading 1 Accent 6" w:qFormat="1" w:semiHidden="0" w:uiPriority="63" w:unhideWhenUsed="0"/>
    <w:lsdException w:name="Medium Shading 2 Accent 6" w:qFormat="1" w:semiHidden="0" w:uiPriority="64" w:unhideWhenUsed="0"/>
    <w:lsdException w:name="Medium List 1 Accent 6" w:qFormat="1" w:semiHidden="0" w:uiPriority="65" w:unhideWhenUsed="0"/>
    <w:lsdException w:name="Medium List 2 Accent 6" w:qFormat="1" w:semiHidden="0" w:uiPriority="66" w:unhideWhenUsed="0"/>
    <w:lsdException w:name="Medium Grid 1 Accent 6" w:qFormat="1" w:semiHidden="0" w:uiPriority="67" w:unhideWhenUsed="0"/>
    <w:lsdException w:name="Medium Grid 2 Accent 6" w:qFormat="1" w:semiHidden="0" w:uiPriority="68" w:unhideWhenUsed="0"/>
    <w:lsdException w:name="Medium Grid 3 Accent 6" w:qFormat="1" w:semiHidden="0" w:uiPriority="69" w:unhideWhenUsed="0"/>
    <w:lsdException w:name="Dark List Accent 6" w:qFormat="1" w:semiHidden="0" w:uiPriority="70" w:unhideWhenUsed="0"/>
    <w:lsdException w:name="Colorful Shading Accent 6" w:qFormat="1" w:semiHidden="0" w:uiPriority="71" w:unhideWhenUsed="0"/>
    <w:lsdException w:name="Colorful List Accent 6" w:qFormat="1" w:semiHidden="0" w:uiPriority="72" w:unhideWhenUsed="0"/>
    <w:lsdException w:name="Colorful Grid Accent 6" w:qFormat="1" w:semiHidden="0" w:uiPriority="73" w:unhideWhenUsed="0"/>
  </w:latentStyles>
  <w:style w:default="1" w:styleId="1" w:type="paragraph">
    <w:name w:val="Normal"/>
    <w:next w:val="2"/>
    <w:qFormat/>
    <w:uiPriority w:val="0"/>
    <w:pPr>
      <w:widowControl w:val="0"/>
      <w:numPr>
        <w:ilvl w:val="0"/>
        <w:numId w:val="0"/>
      </w:numPr>
      <w:bidi w:val="0"/>
      <w:adjustRightInd w:val="0"/>
      <w:snapToGrid/>
      <w:spacing w:after="100" w:before="100" w:line="300" w:lineRule="auto"/>
      <w:ind w:firstLine="480" w:firstLineChars="200"/>
      <w:jc w:val="both"/>
    </w:pPr>
    <w:rPr>
      <w:rFonts w:ascii="Times New Roman" w:cstheme="minorBidi" w:eastAsia="宋体" w:hAnsi="Times New Roman"/>
      <w:kern w:val="2"/>
      <w:sz w:val="24"/>
      <w:szCs w:val="24"/>
      <w:lang w:bidi="ar-SA" w:eastAsia="zh-CN" w:val="en-US"/>
    </w:rPr>
  </w:style>
  <w:style w:styleId="4" w:type="paragraph">
    <w:name w:val="heading 1"/>
    <w:next w:val="1"/>
    <w:link w:val="194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cs="Times New Roman" w:eastAsia="黑体" w:hAnsi="Times New Roman"/>
      <w:color w:val="000000"/>
      <w:kern w:val="44"/>
      <w:sz w:val="32"/>
      <w:szCs w:val="44"/>
      <w:lang w:bidi="ar-SA"/>
    </w:rPr>
  </w:style>
  <w:style w:styleId="5" w:type="paragraph">
    <w:name w:val="heading 2"/>
    <w:next w:val="1"/>
    <w:link w:val="191"/>
    <w:unhideWhenUsed/>
    <w:qFormat/>
    <w:uiPriority w:val="9"/>
    <w:pPr>
      <w:widowControl w:val="0"/>
      <w:adjustRightInd w:val="0"/>
      <w:spacing w:before="280" w:line="300" w:lineRule="auto"/>
      <w:jc w:val="both"/>
      <w:outlineLvl w:val="1"/>
    </w:pPr>
    <w:rPr>
      <w:rFonts w:ascii="Times New Roman" w:cs="Times New Roman" w:eastAsia="黑体" w:hAnsi="Times New Roman"/>
      <w:kern w:val="2"/>
      <w:sz w:val="30"/>
      <w:szCs w:val="32"/>
      <w:lang w:bidi="ar-SA"/>
    </w:rPr>
  </w:style>
  <w:style w:styleId="6" w:type="paragraph">
    <w:name w:val="heading 3"/>
    <w:next w:val="1"/>
    <w:link w:val="192"/>
    <w:unhideWhenUsed/>
    <w:qFormat/>
    <w:uiPriority w:val="9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cs="Times New Roman" w:eastAsia="黑体" w:hAnsi="Times New Roman"/>
      <w:kern w:val="2"/>
      <w:sz w:val="30"/>
      <w:szCs w:val="24"/>
      <w:lang w:bidi="ar-SA"/>
    </w:rPr>
  </w:style>
  <w:style w:styleId="7" w:type="paragraph">
    <w:name w:val="heading 4"/>
    <w:next w:val="1"/>
    <w:link w:val="193"/>
    <w:unhideWhenUsed/>
    <w:qFormat/>
    <w:uiPriority w:val="9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cs="Times New Roman" w:eastAsia="黑体" w:hAnsi="Times New Roman"/>
      <w:bCs/>
      <w:kern w:val="2"/>
      <w:sz w:val="28"/>
      <w:szCs w:val="28"/>
      <w:lang w:bidi="ar-SA"/>
    </w:rPr>
  </w:style>
  <w:style w:styleId="8" w:type="paragraph">
    <w:name w:val="heading 5"/>
    <w:next w:val="1"/>
    <w:link w:val="190"/>
    <w:unhideWhenUsed/>
    <w:qFormat/>
    <w:uiPriority w:val="9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cs="Times New Roman" w:eastAsia="黑体" w:hAnsi="Times New Roman"/>
      <w:bCs/>
      <w:kern w:val="2"/>
      <w:sz w:val="28"/>
      <w:szCs w:val="28"/>
      <w:lang w:bidi="ar-SA"/>
    </w:rPr>
  </w:style>
  <w:style w:styleId="9" w:type="paragraph">
    <w:name w:val="heading 6"/>
    <w:next w:val="1"/>
    <w:link w:val="196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cs="Times New Roman" w:eastAsia="黑体" w:hAnsi="Times New Roman"/>
      <w:bCs/>
      <w:kern w:val="2"/>
      <w:sz w:val="28"/>
      <w:szCs w:val="24"/>
      <w:lang w:bidi="ar-SA"/>
    </w:rPr>
  </w:style>
  <w:style w:styleId="10" w:type="paragraph">
    <w:name w:val="heading 7"/>
    <w:next w:val="1"/>
    <w:link w:val="197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cs="Times New Roman" w:eastAsia="黑体" w:hAnsi="Times New Roman"/>
      <w:bCs/>
      <w:kern w:val="2"/>
      <w:sz w:val="24"/>
      <w:szCs w:val="24"/>
      <w:lang w:bidi="ar-SA"/>
    </w:rPr>
  </w:style>
  <w:style w:styleId="11" w:type="paragraph">
    <w:name w:val="heading 8"/>
    <w:next w:val="1"/>
    <w:link w:val="198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cs="Times New Roman" w:eastAsia="黑体" w:hAnsi="Times New Roman"/>
      <w:kern w:val="2"/>
      <w:sz w:val="24"/>
      <w:szCs w:val="24"/>
      <w:lang w:bidi="ar-SA"/>
    </w:rPr>
  </w:style>
  <w:style w:styleId="12" w:type="paragraph">
    <w:name w:val="heading 9"/>
    <w:next w:val="1"/>
    <w:link w:val="199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cs="Times New Roman" w:eastAsia="黑体" w:hAnsi="Times New Roman"/>
      <w:kern w:val="2"/>
      <w:sz w:val="21"/>
      <w:szCs w:val="21"/>
      <w:lang w:bidi="ar-SA"/>
    </w:rPr>
  </w:style>
  <w:style w:default="1" w:styleId="180" w:type="character">
    <w:name w:val="Default Paragraph Font"/>
    <w:semiHidden/>
    <w:unhideWhenUsed/>
    <w:qFormat/>
    <w:uiPriority w:val="1"/>
  </w:style>
  <w:style w:default="1" w:styleId="80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Body Text"/>
    <w:next w:val="1"/>
    <w:qFormat/>
    <w:uiPriority w:val="0"/>
    <w:pPr>
      <w:widowControl w:val="0"/>
      <w:adjustRightInd w:val="0"/>
      <w:spacing w:after="100" w:afterAutospacing="0" w:afterLines="0" w:before="100" w:line="300" w:lineRule="auto"/>
      <w:ind w:firstLine="1044" w:firstLineChars="200"/>
      <w:jc w:val="both"/>
    </w:pPr>
    <w:rPr>
      <w:rFonts w:ascii="Times New Roman" w:cs="Times New Roman" w:eastAsia="宋体" w:hAnsi="Times New Roman"/>
      <w:kern w:val="2"/>
      <w:sz w:val="24"/>
      <w:szCs w:val="24"/>
      <w:lang w:bidi="ar-SA"/>
    </w:rPr>
  </w:style>
  <w:style w:styleId="3" w:type="paragraph">
    <w:name w:val="macro"/>
    <w:link w:val="216"/>
    <w:qFormat/>
    <w:uiPriority w:val="0"/>
    <w:pPr>
      <w:widowControl w:val="0"/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adjustRightInd w:val="0"/>
      <w:snapToGrid w:val="0"/>
      <w:spacing w:after="50" w:afterLines="50" w:before="50" w:beforeLines="50"/>
      <w:ind w:firstLine="480" w:firstLineChars="200"/>
    </w:pPr>
    <w:rPr>
      <w:rFonts w:ascii="Courier New" w:cs="Courier New" w:eastAsia="宋体" w:hAnsi="Courier New"/>
      <w:kern w:val="2"/>
      <w:sz w:val="24"/>
      <w:szCs w:val="24"/>
      <w:lang w:bidi="ar-SA" w:eastAsia="zh-CN" w:val="en-US"/>
    </w:rPr>
  </w:style>
  <w:style w:styleId="13" w:type="paragraph">
    <w:name w:val="List 3"/>
    <w:basedOn w:val="1"/>
    <w:qFormat/>
    <w:uiPriority w:val="0"/>
    <w:pPr>
      <w:ind w:hanging="200" w:hangingChars="200" w:left="100" w:leftChars="400"/>
      <w:contextualSpacing/>
    </w:pPr>
  </w:style>
  <w:style w:styleId="14" w:type="paragraph">
    <w:name w:val="toc 7"/>
    <w:basedOn w:val="1"/>
    <w:next w:val="1"/>
    <w:qFormat/>
    <w:uiPriority w:val="0"/>
    <w:pPr>
      <w:ind w:left="2520" w:leftChars="1200"/>
    </w:pPr>
  </w:style>
  <w:style w:styleId="15" w:type="paragraph">
    <w:name w:val="List Number 2"/>
    <w:basedOn w:val="1"/>
    <w:qFormat/>
    <w:uiPriority w:val="0"/>
    <w:pPr>
      <w:numPr>
        <w:ilvl w:val="0"/>
        <w:numId w:val="1"/>
      </w:numPr>
      <w:contextualSpacing/>
    </w:pPr>
  </w:style>
  <w:style w:styleId="16" w:type="paragraph">
    <w:name w:val="table of authorities"/>
    <w:basedOn w:val="1"/>
    <w:next w:val="1"/>
    <w:qFormat/>
    <w:uiPriority w:val="0"/>
    <w:pPr>
      <w:ind w:firstLine="0" w:left="420" w:leftChars="200"/>
    </w:pPr>
  </w:style>
  <w:style w:styleId="17" w:type="paragraph">
    <w:name w:val="Note Heading"/>
    <w:basedOn w:val="1"/>
    <w:next w:val="1"/>
    <w:link w:val="228"/>
    <w:qFormat/>
    <w:uiPriority w:val="0"/>
    <w:pPr>
      <w:jc w:val="center"/>
    </w:pPr>
  </w:style>
  <w:style w:styleId="18" w:type="paragraph">
    <w:name w:val="List Bullet 4"/>
    <w:basedOn w:val="1"/>
    <w:qFormat/>
    <w:uiPriority w:val="0"/>
    <w:pPr>
      <w:numPr>
        <w:ilvl w:val="0"/>
        <w:numId w:val="2"/>
      </w:numPr>
      <w:tabs>
        <w:tab w:pos="1620" w:val="left"/>
      </w:tabs>
      <w:spacing w:after="156" w:before="156"/>
      <w:ind w:hanging="420"/>
    </w:pPr>
    <w:rPr>
      <w:rFonts w:asciiTheme="minorHAnsi" w:hAnsiTheme="minorHAnsi"/>
    </w:rPr>
  </w:style>
  <w:style w:styleId="19" w:type="paragraph">
    <w:name w:val="index 8"/>
    <w:basedOn w:val="1"/>
    <w:next w:val="1"/>
    <w:qFormat/>
    <w:uiPriority w:val="0"/>
    <w:pPr>
      <w:ind w:firstLine="0" w:left="1400" w:leftChars="1400"/>
    </w:pPr>
  </w:style>
  <w:style w:styleId="20" w:type="paragraph">
    <w:name w:val="E-mail Signature"/>
    <w:basedOn w:val="1"/>
    <w:link w:val="215"/>
    <w:qFormat/>
    <w:uiPriority w:val="0"/>
  </w:style>
  <w:style w:styleId="21" w:type="paragraph">
    <w:name w:val="List Number"/>
    <w:basedOn w:val="1"/>
    <w:qFormat/>
    <w:uiPriority w:val="0"/>
    <w:pPr>
      <w:numPr>
        <w:ilvl w:val="0"/>
        <w:numId w:val="3"/>
      </w:numPr>
      <w:contextualSpacing/>
    </w:pPr>
  </w:style>
  <w:style w:styleId="22" w:type="paragraph">
    <w:name w:val="caption"/>
    <w:basedOn w:val="1"/>
    <w:next w:val="1"/>
    <w:unhideWhenUsed/>
    <w:qFormat/>
    <w:uiPriority w:val="0"/>
    <w:pPr>
      <w:ind w:firstLine="0" w:firstLineChars="0"/>
    </w:pPr>
    <w:rPr>
      <w:sz w:val="20"/>
      <w:szCs w:val="20"/>
    </w:rPr>
  </w:style>
  <w:style w:styleId="23" w:type="paragraph">
    <w:name w:val="index 5"/>
    <w:basedOn w:val="1"/>
    <w:next w:val="1"/>
    <w:qFormat/>
    <w:uiPriority w:val="0"/>
    <w:pPr>
      <w:ind w:firstLine="0" w:left="800" w:leftChars="800"/>
    </w:pPr>
  </w:style>
  <w:style w:styleId="24" w:type="paragraph">
    <w:name w:val="List Bullet"/>
    <w:basedOn w:val="1"/>
    <w:qFormat/>
    <w:uiPriority w:val="0"/>
    <w:pPr>
      <w:numPr>
        <w:ilvl w:val="0"/>
        <w:numId w:val="4"/>
      </w:numPr>
      <w:tabs>
        <w:tab w:pos="420" w:val="left"/>
      </w:tabs>
      <w:spacing w:after="156" w:before="156"/>
      <w:ind w:hanging="420"/>
    </w:pPr>
    <w:rPr>
      <w:rFonts w:asciiTheme="minorHAnsi" w:hAnsiTheme="minorHAnsi"/>
    </w:rPr>
  </w:style>
  <w:style w:styleId="25" w:type="paragraph">
    <w:name w:val="envelope address"/>
    <w:basedOn w:val="1"/>
    <w:qFormat/>
    <w:uiPriority w:val="0"/>
    <w:pPr>
      <w:framePr w:h="1980" w:hAnchor="page" w:hRule="exact" w:hSpace="180" w:vAnchor="margin" w:w="7920" w:wrap="auto" w:xAlign="center" w:yAlign="bottom"/>
      <w:ind w:left="100" w:leftChars="1400"/>
    </w:pPr>
    <w:rPr>
      <w:rFonts w:asciiTheme="majorHAnsi" w:cstheme="majorBidi" w:eastAsiaTheme="majorEastAsia" w:hAnsiTheme="majorHAnsi"/>
    </w:rPr>
  </w:style>
  <w:style w:styleId="26" w:type="paragraph">
    <w:name w:val="Document Map"/>
    <w:basedOn w:val="1"/>
    <w:link w:val="223"/>
    <w:qFormat/>
    <w:uiPriority w:val="0"/>
    <w:rPr>
      <w:rFonts w:ascii="Microsoft YaHei UI" w:eastAsia="Microsoft YaHei UI"/>
      <w:sz w:val="18"/>
      <w:szCs w:val="18"/>
    </w:rPr>
  </w:style>
  <w:style w:styleId="27" w:type="paragraph">
    <w:name w:val="toa heading"/>
    <w:basedOn w:val="1"/>
    <w:next w:val="1"/>
    <w:qFormat/>
    <w:uiPriority w:val="0"/>
    <w:pPr>
      <w:spacing w:before="120"/>
    </w:pPr>
    <w:rPr>
      <w:rFonts w:asciiTheme="majorHAnsi" w:cstheme="majorBidi" w:eastAsiaTheme="majorEastAsia" w:hAnsiTheme="majorHAnsi"/>
    </w:rPr>
  </w:style>
  <w:style w:styleId="28" w:type="paragraph">
    <w:name w:val="annotation text"/>
    <w:basedOn w:val="1"/>
    <w:qFormat/>
    <w:uiPriority w:val="0"/>
    <w:pPr>
      <w:ind w:firstLine="0" w:firstLineChars="0"/>
      <w:jc w:val="left"/>
    </w:pPr>
  </w:style>
  <w:style w:styleId="29" w:type="paragraph">
    <w:name w:val="index 6"/>
    <w:basedOn w:val="1"/>
    <w:next w:val="1"/>
    <w:qFormat/>
    <w:uiPriority w:val="0"/>
    <w:pPr>
      <w:ind w:firstLine="0" w:left="1000" w:leftChars="1000"/>
    </w:pPr>
  </w:style>
  <w:style w:styleId="30" w:type="paragraph">
    <w:name w:val="Salutation"/>
    <w:basedOn w:val="1"/>
    <w:next w:val="1"/>
    <w:qFormat/>
    <w:uiPriority w:val="0"/>
    <w:pPr>
      <w:ind w:firstLine="0" w:firstLineChars="0"/>
    </w:pPr>
    <w:rPr>
      <w:b/>
      <w:sz w:val="28"/>
      <w:szCs w:val="28"/>
    </w:rPr>
  </w:style>
  <w:style w:styleId="31" w:type="paragraph">
    <w:name w:val="Closing"/>
    <w:basedOn w:val="1"/>
    <w:link w:val="217"/>
    <w:qFormat/>
    <w:uiPriority w:val="0"/>
    <w:pPr>
      <w:ind w:left="100" w:leftChars="2100"/>
    </w:pPr>
  </w:style>
  <w:style w:styleId="32" w:type="paragraph">
    <w:name w:val="List Bullet 3"/>
    <w:basedOn w:val="1"/>
    <w:qFormat/>
    <w:uiPriority w:val="0"/>
    <w:pPr>
      <w:numPr>
        <w:ilvl w:val="0"/>
        <w:numId w:val="5"/>
      </w:numPr>
      <w:spacing w:after="156" w:before="156"/>
      <w:ind w:firstLineChars="0" w:hanging="420" w:left="1140"/>
    </w:pPr>
    <w:rPr>
      <w:rFonts w:asciiTheme="minorHAnsi" w:hAnsiTheme="minorHAnsi"/>
    </w:rPr>
  </w:style>
  <w:style w:styleId="33" w:type="paragraph">
    <w:name w:val="List Number 3"/>
    <w:basedOn w:val="1"/>
    <w:qFormat/>
    <w:uiPriority w:val="0"/>
    <w:pPr>
      <w:numPr>
        <w:ilvl w:val="0"/>
        <w:numId w:val="6"/>
      </w:numPr>
      <w:contextualSpacing/>
    </w:pPr>
  </w:style>
  <w:style w:styleId="34" w:type="paragraph">
    <w:name w:val="List 2"/>
    <w:basedOn w:val="1"/>
    <w:qFormat/>
    <w:uiPriority w:val="0"/>
    <w:pPr>
      <w:ind w:hanging="200" w:hangingChars="200" w:left="100" w:leftChars="200"/>
      <w:contextualSpacing/>
    </w:pPr>
  </w:style>
  <w:style w:styleId="35" w:type="paragraph">
    <w:name w:val="List Continue"/>
    <w:basedOn w:val="1"/>
    <w:qFormat/>
    <w:uiPriority w:val="0"/>
    <w:pPr>
      <w:spacing w:after="120"/>
      <w:ind w:left="420" w:leftChars="200"/>
      <w:contextualSpacing/>
    </w:pPr>
  </w:style>
  <w:style w:styleId="36" w:type="paragraph">
    <w:name w:val="Block Text"/>
    <w:basedOn w:val="1"/>
    <w:qFormat/>
    <w:uiPriority w:val="0"/>
    <w:pPr>
      <w:spacing w:after="120"/>
      <w:ind w:left="1440" w:leftChars="700" w:right="1440" w:rightChars="700"/>
    </w:pPr>
  </w:style>
  <w:style w:styleId="37" w:type="paragraph">
    <w:name w:val="List Bullet 2"/>
    <w:basedOn w:val="1"/>
    <w:qFormat/>
    <w:uiPriority w:val="0"/>
    <w:pPr>
      <w:numPr>
        <w:ilvl w:val="0"/>
        <w:numId w:val="7"/>
      </w:numPr>
      <w:spacing w:after="156" w:before="156"/>
      <w:ind w:firstLineChars="0" w:hanging="420" w:left="839"/>
    </w:pPr>
    <w:rPr>
      <w:rFonts w:asciiTheme="minorAscii" w:hAnsiTheme="minorAscii"/>
    </w:rPr>
  </w:style>
  <w:style w:styleId="38" w:type="paragraph">
    <w:name w:val="HTML Address"/>
    <w:basedOn w:val="1"/>
    <w:link w:val="211"/>
    <w:qFormat/>
    <w:uiPriority w:val="0"/>
    <w:rPr>
      <w:i/>
      <w:iCs/>
    </w:rPr>
  </w:style>
  <w:style w:styleId="39" w:type="paragraph">
    <w:name w:val="index 4"/>
    <w:basedOn w:val="1"/>
    <w:next w:val="1"/>
    <w:qFormat/>
    <w:uiPriority w:val="0"/>
    <w:pPr>
      <w:ind w:firstLine="0" w:left="600" w:leftChars="600"/>
    </w:pPr>
  </w:style>
  <w:style w:styleId="40" w:type="paragraph">
    <w:name w:val="toc 5"/>
    <w:basedOn w:val="1"/>
    <w:next w:val="1"/>
    <w:qFormat/>
    <w:uiPriority w:val="0"/>
    <w:pPr>
      <w:ind w:firstLine="0" w:firstLineChars="0" w:left="2154"/>
    </w:pPr>
  </w:style>
  <w:style w:styleId="41" w:type="paragraph">
    <w:name w:val="toc 3"/>
    <w:basedOn w:val="1"/>
    <w:next w:val="1"/>
    <w:link w:val="201"/>
    <w:qFormat/>
    <w:uiPriority w:val="0"/>
    <w:pPr>
      <w:ind w:firstLineChars="0" w:hanging="454" w:left="1587"/>
    </w:pPr>
  </w:style>
  <w:style w:styleId="42" w:type="paragraph">
    <w:name w:val="Plain Text"/>
    <w:basedOn w:val="1"/>
    <w:link w:val="214"/>
    <w:qFormat/>
    <w:uiPriority w:val="0"/>
    <w:rPr>
      <w:rFonts w:asciiTheme="minorEastAsia" w:cs="Courier New" w:eastAsiaTheme="minorEastAsia" w:hAnsi="Courier New"/>
    </w:rPr>
  </w:style>
  <w:style w:styleId="43" w:type="paragraph">
    <w:name w:val="List Bullet 5"/>
    <w:basedOn w:val="1"/>
    <w:qFormat/>
    <w:uiPriority w:val="0"/>
    <w:pPr>
      <w:numPr>
        <w:ilvl w:val="0"/>
        <w:numId w:val="8"/>
      </w:numPr>
      <w:spacing w:after="156" w:before="156"/>
      <w:ind w:hanging="420"/>
    </w:pPr>
    <w:rPr>
      <w:rFonts w:asciiTheme="minorHAnsi" w:hAnsiTheme="minorHAnsi"/>
    </w:rPr>
  </w:style>
  <w:style w:styleId="44" w:type="paragraph">
    <w:name w:val="List Number 4"/>
    <w:basedOn w:val="1"/>
    <w:qFormat/>
    <w:uiPriority w:val="0"/>
    <w:pPr>
      <w:numPr>
        <w:ilvl w:val="0"/>
        <w:numId w:val="9"/>
      </w:numPr>
      <w:contextualSpacing/>
    </w:pPr>
  </w:style>
  <w:style w:styleId="45" w:type="paragraph">
    <w:name w:val="toc 8"/>
    <w:basedOn w:val="1"/>
    <w:next w:val="1"/>
    <w:qFormat/>
    <w:uiPriority w:val="0"/>
    <w:pPr>
      <w:ind w:left="2940" w:leftChars="1400"/>
    </w:pPr>
  </w:style>
  <w:style w:styleId="46" w:type="paragraph">
    <w:name w:val="index 3"/>
    <w:basedOn w:val="1"/>
    <w:next w:val="1"/>
    <w:qFormat/>
    <w:uiPriority w:val="0"/>
    <w:pPr>
      <w:ind w:firstLine="0" w:left="400" w:leftChars="400"/>
    </w:pPr>
  </w:style>
  <w:style w:styleId="47" w:type="paragraph">
    <w:name w:val="Date"/>
    <w:basedOn w:val="48"/>
    <w:next w:val="1"/>
    <w:link w:val="221"/>
    <w:qFormat/>
    <w:uiPriority w:val="0"/>
  </w:style>
  <w:style w:styleId="48" w:type="paragraph">
    <w:name w:val="Signature"/>
    <w:basedOn w:val="1"/>
    <w:qFormat/>
    <w:uiPriority w:val="0"/>
    <w:pPr>
      <w:ind w:firstLine="0" w:firstLineChars="0"/>
      <w:jc w:val="right"/>
    </w:pPr>
    <w:rPr>
      <w:b/>
      <w:sz w:val="28"/>
    </w:rPr>
  </w:style>
  <w:style w:styleId="49" w:type="paragraph">
    <w:name w:val="endnote text"/>
    <w:basedOn w:val="1"/>
    <w:qFormat/>
    <w:uiPriority w:val="0"/>
    <w:pPr>
      <w:ind w:firstLine="0" w:firstLineChars="0"/>
      <w:jc w:val="left"/>
    </w:pPr>
  </w:style>
  <w:style w:styleId="50" w:type="paragraph">
    <w:name w:val="List Continue 5"/>
    <w:basedOn w:val="1"/>
    <w:qFormat/>
    <w:uiPriority w:val="0"/>
    <w:pPr>
      <w:spacing w:after="120"/>
      <w:ind w:left="2100" w:leftChars="1000"/>
      <w:contextualSpacing/>
    </w:pPr>
  </w:style>
  <w:style w:styleId="51" w:type="paragraph">
    <w:name w:val="Balloon Text"/>
    <w:basedOn w:val="1"/>
    <w:qFormat/>
    <w:uiPriority w:val="0"/>
    <w:pPr>
      <w:ind w:firstLine="0" w:firstLineChars="0"/>
    </w:pPr>
    <w:rPr>
      <w:sz w:val="18"/>
    </w:rPr>
  </w:style>
  <w:style w:styleId="52" w:type="paragraph">
    <w:name w:val="footer"/>
    <w:basedOn w:val="1"/>
    <w:qFormat/>
    <w:uiPriority w:val="0"/>
    <w:pPr>
      <w:tabs>
        <w:tab w:pos="4153" w:val="center"/>
        <w:tab w:pos="8306" w:val="right"/>
      </w:tabs>
      <w:ind w:firstLine="0" w:firstLineChars="0"/>
      <w:jc w:val="center"/>
    </w:pPr>
    <w:rPr>
      <w:sz w:val="18"/>
    </w:rPr>
  </w:style>
  <w:style w:styleId="53" w:type="paragraph">
    <w:name w:val="envelope return"/>
    <w:basedOn w:val="1"/>
    <w:qFormat/>
    <w:uiPriority w:val="0"/>
    <w:rPr>
      <w:rFonts w:asciiTheme="majorHAnsi" w:cstheme="majorBidi" w:eastAsiaTheme="majorEastAsia" w:hAnsiTheme="majorHAnsi"/>
    </w:rPr>
  </w:style>
  <w:style w:styleId="54" w:type="paragraph">
    <w:name w:val="header"/>
    <w:basedOn w:val="1"/>
    <w:qFormat/>
    <w:uiPriority w:val="0"/>
    <w:pPr>
      <w:pBdr>
        <w:top w:color="auto" w:space="1" w:sz="0" w:val="none"/>
        <w:left w:color="auto" w:space="4" w:sz="0" w:val="none"/>
        <w:bottom w:color="auto" w:space="1" w:sz="0" w:val="none"/>
        <w:right w:color="auto" w:space="4" w:sz="0" w:val="none"/>
      </w:pBdr>
      <w:tabs>
        <w:tab w:pos="4153" w:val="center"/>
        <w:tab w:pos="8306" w:val="right"/>
      </w:tabs>
      <w:ind w:firstLine="0" w:firstLineChars="0"/>
      <w:jc w:val="center"/>
    </w:pPr>
    <w:rPr>
      <w:sz w:val="18"/>
    </w:rPr>
  </w:style>
  <w:style w:styleId="55" w:type="paragraph">
    <w:name w:val="toc 1"/>
    <w:basedOn w:val="1"/>
    <w:next w:val="1"/>
    <w:qFormat/>
    <w:uiPriority w:val="0"/>
    <w:pPr>
      <w:ind w:firstLineChars="0" w:hanging="624" w:left="624"/>
    </w:pPr>
  </w:style>
  <w:style w:styleId="56" w:type="paragraph">
    <w:name w:val="List Continue 4"/>
    <w:basedOn w:val="1"/>
    <w:qFormat/>
    <w:uiPriority w:val="0"/>
    <w:pPr>
      <w:spacing w:after="120"/>
      <w:ind w:left="1680" w:leftChars="800"/>
      <w:contextualSpacing/>
    </w:pPr>
  </w:style>
  <w:style w:styleId="57" w:type="paragraph">
    <w:name w:val="toc 4"/>
    <w:basedOn w:val="1"/>
    <w:next w:val="1"/>
    <w:qFormat/>
    <w:uiPriority w:val="0"/>
    <w:pPr>
      <w:ind w:firstLineChars="0" w:hanging="567" w:left="2098"/>
    </w:pPr>
  </w:style>
  <w:style w:styleId="58" w:type="paragraph">
    <w:name w:val="index heading"/>
    <w:basedOn w:val="1"/>
    <w:next w:val="59"/>
    <w:qFormat/>
    <w:uiPriority w:val="0"/>
    <w:rPr>
      <w:rFonts w:asciiTheme="majorHAnsi" w:cstheme="majorBidi" w:eastAsiaTheme="majorEastAsia" w:hAnsiTheme="majorHAnsi"/>
      <w:b/>
      <w:bCs/>
    </w:rPr>
  </w:style>
  <w:style w:styleId="59" w:type="paragraph">
    <w:name w:val="index 1"/>
    <w:basedOn w:val="1"/>
    <w:next w:val="1"/>
    <w:qFormat/>
    <w:uiPriority w:val="0"/>
    <w:pPr>
      <w:ind w:firstLine="0"/>
    </w:pPr>
  </w:style>
  <w:style w:styleId="60" w:type="paragraph">
    <w:name w:val="Subtitle"/>
    <w:link w:val="195"/>
    <w:qFormat/>
    <w:uiPriority w:val="0"/>
    <w:pPr>
      <w:widowControl w:val="0"/>
      <w:adjustRightInd w:val="0"/>
      <w:spacing w:after="100" w:before="100" w:line="240" w:lineRule="auto"/>
      <w:jc w:val="center"/>
      <w:outlineLvl w:val="9"/>
    </w:pPr>
    <w:rPr>
      <w:rFonts w:ascii="Times New Roman" w:cs="Times New Roman" w:eastAsia="黑体" w:hAnsi="Times New Roman"/>
      <w:kern w:val="28"/>
      <w:sz w:val="32"/>
      <w:szCs w:val="24"/>
      <w:lang w:bidi="ar-SA"/>
    </w:rPr>
  </w:style>
  <w:style w:styleId="61" w:type="paragraph">
    <w:name w:val="List Number 5"/>
    <w:basedOn w:val="1"/>
    <w:qFormat/>
    <w:uiPriority w:val="0"/>
    <w:pPr>
      <w:numPr>
        <w:ilvl w:val="0"/>
        <w:numId w:val="10"/>
      </w:numPr>
      <w:contextualSpacing/>
    </w:pPr>
  </w:style>
  <w:style w:styleId="62" w:type="paragraph">
    <w:name w:val="List"/>
    <w:basedOn w:val="1"/>
    <w:qFormat/>
    <w:uiPriority w:val="0"/>
    <w:pPr>
      <w:ind w:hanging="200" w:hangingChars="200" w:left="200"/>
      <w:contextualSpacing/>
    </w:pPr>
  </w:style>
  <w:style w:styleId="63" w:type="paragraph">
    <w:name w:val="footnote text"/>
    <w:basedOn w:val="1"/>
    <w:qFormat/>
    <w:uiPriority w:val="0"/>
    <w:pPr>
      <w:ind w:firstLine="0" w:firstLineChars="0"/>
      <w:jc w:val="left"/>
    </w:pPr>
    <w:rPr>
      <w:sz w:val="18"/>
      <w:szCs w:val="18"/>
    </w:rPr>
  </w:style>
  <w:style w:styleId="64" w:type="paragraph">
    <w:name w:val="toc 6"/>
    <w:basedOn w:val="1"/>
    <w:next w:val="1"/>
    <w:qFormat/>
    <w:uiPriority w:val="0"/>
    <w:pPr>
      <w:ind w:left="2100" w:leftChars="1000"/>
    </w:pPr>
  </w:style>
  <w:style w:styleId="65" w:type="paragraph">
    <w:name w:val="List 5"/>
    <w:basedOn w:val="1"/>
    <w:qFormat/>
    <w:uiPriority w:val="0"/>
    <w:pPr>
      <w:ind w:hanging="200" w:hangingChars="200" w:left="100" w:leftChars="800"/>
      <w:contextualSpacing/>
    </w:pPr>
  </w:style>
  <w:style w:styleId="66" w:type="paragraph">
    <w:name w:val="index 7"/>
    <w:basedOn w:val="1"/>
    <w:next w:val="1"/>
    <w:qFormat/>
    <w:uiPriority w:val="0"/>
    <w:pPr>
      <w:ind w:firstLine="0" w:left="1200" w:leftChars="1200"/>
    </w:pPr>
  </w:style>
  <w:style w:styleId="67" w:type="paragraph">
    <w:name w:val="index 9"/>
    <w:basedOn w:val="1"/>
    <w:next w:val="1"/>
    <w:qFormat/>
    <w:uiPriority w:val="0"/>
    <w:pPr>
      <w:ind w:firstLine="0" w:left="1600" w:leftChars="1600"/>
    </w:pPr>
  </w:style>
  <w:style w:styleId="68" w:type="paragraph">
    <w:name w:val="table of figures"/>
    <w:basedOn w:val="1"/>
    <w:next w:val="1"/>
    <w:qFormat/>
    <w:uiPriority w:val="0"/>
    <w:pPr>
      <w:ind w:hanging="200" w:hangingChars="200" w:leftChars="200"/>
    </w:pPr>
  </w:style>
  <w:style w:styleId="69" w:type="paragraph">
    <w:name w:val="toc 2"/>
    <w:basedOn w:val="1"/>
    <w:next w:val="1"/>
    <w:qFormat/>
    <w:uiPriority w:val="0"/>
    <w:pPr>
      <w:ind w:firstLineChars="0" w:hanging="567" w:left="1191"/>
    </w:pPr>
  </w:style>
  <w:style w:styleId="70" w:type="paragraph">
    <w:name w:val="toc 9"/>
    <w:basedOn w:val="1"/>
    <w:next w:val="1"/>
    <w:qFormat/>
    <w:uiPriority w:val="0"/>
    <w:pPr>
      <w:ind w:left="3360" w:leftChars="1600"/>
    </w:pPr>
  </w:style>
  <w:style w:styleId="71" w:type="paragraph">
    <w:name w:val="List 4"/>
    <w:basedOn w:val="1"/>
    <w:qFormat/>
    <w:uiPriority w:val="0"/>
    <w:pPr>
      <w:ind w:hanging="200" w:hangingChars="200" w:left="100" w:leftChars="600"/>
      <w:contextualSpacing/>
    </w:pPr>
  </w:style>
  <w:style w:styleId="72" w:type="paragraph">
    <w:name w:val="List Continue 2"/>
    <w:basedOn w:val="1"/>
    <w:qFormat/>
    <w:uiPriority w:val="0"/>
    <w:pPr>
      <w:spacing w:after="120"/>
      <w:ind w:left="840" w:leftChars="400"/>
      <w:contextualSpacing/>
    </w:pPr>
  </w:style>
  <w:style w:styleId="73" w:type="paragraph">
    <w:name w:val="Message Header"/>
    <w:basedOn w:val="1"/>
    <w:link w:val="225"/>
    <w:qFormat/>
    <w:uiPriority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hangingChars="500" w:left="1080" w:leftChars="500"/>
    </w:pPr>
    <w:rPr>
      <w:rFonts w:asciiTheme="majorHAnsi" w:cstheme="majorBidi" w:eastAsiaTheme="majorEastAsia" w:hAnsiTheme="majorHAnsi"/>
    </w:rPr>
  </w:style>
  <w:style w:styleId="74" w:type="paragraph">
    <w:name w:val="HTML Preformatted"/>
    <w:basedOn w:val="1"/>
    <w:link w:val="212"/>
    <w:qFormat/>
    <w:uiPriority w:val="0"/>
    <w:rPr>
      <w:rFonts w:ascii="Courier New" w:cs="Courier New" w:hAnsi="Courier New"/>
      <w:sz w:val="20"/>
      <w:szCs w:val="20"/>
    </w:rPr>
  </w:style>
  <w:style w:styleId="75" w:type="paragraph">
    <w:name w:val="Normal (Web)"/>
    <w:basedOn w:val="1"/>
    <w:qFormat/>
    <w:uiPriority w:val="0"/>
    <w:pPr>
      <w:ind w:firstLine="960"/>
    </w:pPr>
  </w:style>
  <w:style w:styleId="76" w:type="paragraph">
    <w:name w:val="List Continue 3"/>
    <w:basedOn w:val="1"/>
    <w:qFormat/>
    <w:uiPriority w:val="0"/>
    <w:pPr>
      <w:spacing w:after="120"/>
      <w:ind w:left="1260" w:leftChars="600"/>
      <w:contextualSpacing/>
    </w:pPr>
  </w:style>
  <w:style w:styleId="77" w:type="paragraph">
    <w:name w:val="index 2"/>
    <w:basedOn w:val="1"/>
    <w:next w:val="1"/>
    <w:qFormat/>
    <w:uiPriority w:val="0"/>
    <w:pPr>
      <w:ind w:firstLine="0" w:left="200" w:leftChars="200"/>
    </w:pPr>
  </w:style>
  <w:style w:styleId="78" w:type="paragraph">
    <w:name w:val="Title"/>
    <w:next w:val="1"/>
    <w:link w:val="189"/>
    <w:qFormat/>
    <w:uiPriority w:val="10"/>
    <w:pPr>
      <w:widowControl w:val="0"/>
      <w:adjustRightInd w:val="0"/>
      <w:spacing w:after="100" w:afterAutospacing="0" w:before="100" w:beforeAutospacing="0" w:line="240" w:lineRule="auto"/>
      <w:jc w:val="center"/>
      <w:outlineLvl w:val="9"/>
    </w:pPr>
    <w:rPr>
      <w:rFonts w:ascii="Times New Roman" w:cs="Times New Roman" w:eastAsia="黑体" w:hAnsi="Times New Roman"/>
      <w:kern w:val="2"/>
      <w:sz w:val="36"/>
      <w:szCs w:val="24"/>
      <w:lang w:bidi="ar-SA"/>
    </w:rPr>
  </w:style>
  <w:style w:styleId="79" w:type="paragraph">
    <w:name w:val="annotation subject"/>
    <w:basedOn w:val="28"/>
    <w:next w:val="28"/>
    <w:qFormat/>
    <w:uiPriority w:val="0"/>
    <w:rPr>
      <w:b/>
    </w:rPr>
  </w:style>
  <w:style w:styleId="81" w:type="table">
    <w:name w:val="Table Grid"/>
    <w:basedOn w:val="80"/>
    <w:qFormat/>
    <w:uiPriority w:val="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82" w:type="table">
    <w:name w:val="Light Shading"/>
    <w:basedOn w:val="80"/>
    <w:qFormat/>
    <w:uiPriority w:val="60"/>
    <w:pPr>
      <w:spacing w:after="0" w:line="240" w:lineRule="auto"/>
    </w:pPr>
    <w:rPr>
      <w:color w:themeColor="text1" w:themeShade="BF" w:val="000000"/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</w:style>
  <w:style w:styleId="83" w:type="table">
    <w:name w:val="Light Shading Accent 1"/>
    <w:basedOn w:val="80"/>
    <w:qFormat/>
    <w:uiPriority w:val="60"/>
    <w:pPr>
      <w:spacing w:after="0" w:line="240" w:lineRule="auto"/>
    </w:pPr>
    <w:rPr>
      <w:color w:themeColor="accent1" w:themeShade="BF" w:val="2E54A1"/>
    </w:rPr>
    <w:tblPr>
      <w:tblBorders>
        <w:top w:color="4874CB" w:space="0" w:sz="8" w:themeColor="accent1" w:val="single"/>
        <w:bottom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874CB" w:space="0" w:sz="8" w:themeColor="accent1" w:val="single"/>
          <w:left w:val="nil"/>
          <w:bottom w:color="4874CB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874CB" w:space="0" w:sz="8" w:themeColor="accent1" w:val="single"/>
          <w:left w:val="nil"/>
          <w:bottom w:color="4874CB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</w:style>
  <w:style w:styleId="84" w:type="table">
    <w:name w:val="Light Shading Accent 2"/>
    <w:basedOn w:val="80"/>
    <w:qFormat/>
    <w:uiPriority w:val="60"/>
    <w:pPr>
      <w:spacing w:after="0" w:line="240" w:lineRule="auto"/>
    </w:pPr>
    <w:rPr>
      <w:color w:themeColor="accent2" w:themeShade="BF" w:val="C65F10"/>
    </w:rPr>
    <w:tblPr>
      <w:tblBorders>
        <w:top w:color="EE822F" w:space="0" w:sz="8" w:themeColor="accent2" w:val="single"/>
        <w:bottom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EE822F" w:space="0" w:sz="8" w:themeColor="accent2" w:val="single"/>
          <w:left w:val="nil"/>
          <w:bottom w:color="EE822F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E822F" w:space="0" w:sz="8" w:themeColor="accent2" w:val="single"/>
          <w:left w:val="nil"/>
          <w:bottom w:color="EE822F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</w:style>
  <w:style w:styleId="85" w:type="table">
    <w:name w:val="Light Shading Accent 3"/>
    <w:basedOn w:val="80"/>
    <w:qFormat/>
    <w:uiPriority w:val="60"/>
    <w:pPr>
      <w:spacing w:after="0" w:line="240" w:lineRule="auto"/>
    </w:pPr>
    <w:rPr>
      <w:color w:themeColor="accent3" w:themeShade="BF" w:val="B68C02"/>
    </w:rPr>
    <w:tblPr>
      <w:tblBorders>
        <w:top w:color="F2BA02" w:space="0" w:sz="8" w:themeColor="accent3" w:val="single"/>
        <w:bottom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2BA02" w:space="0" w:sz="8" w:themeColor="accent3" w:val="single"/>
          <w:left w:val="nil"/>
          <w:bottom w:color="F2BA02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2BA02" w:space="0" w:sz="8" w:themeColor="accent3" w:val="single"/>
          <w:left w:val="nil"/>
          <w:bottom w:color="F2BA02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</w:style>
  <w:style w:styleId="86" w:type="table">
    <w:name w:val="Light Shading Accent 4"/>
    <w:basedOn w:val="80"/>
    <w:qFormat/>
    <w:uiPriority w:val="60"/>
    <w:pPr>
      <w:spacing w:after="0" w:line="240" w:lineRule="auto"/>
    </w:pPr>
    <w:rPr>
      <w:color w:themeColor="accent4" w:themeShade="BF" w:val="588E32"/>
    </w:rPr>
    <w:tblPr>
      <w:tblBorders>
        <w:top w:color="75BD42" w:space="0" w:sz="8" w:themeColor="accent4" w:val="single"/>
        <w:bottom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75BD42" w:space="0" w:sz="8" w:themeColor="accent4" w:val="single"/>
          <w:left w:val="nil"/>
          <w:bottom w:color="75BD4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5BD42" w:space="0" w:sz="8" w:themeColor="accent4" w:val="single"/>
          <w:left w:val="nil"/>
          <w:bottom w:color="75BD4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</w:style>
  <w:style w:styleId="87" w:type="table">
    <w:name w:val="Light Shading Accent 5"/>
    <w:basedOn w:val="80"/>
    <w:qFormat/>
    <w:uiPriority w:val="60"/>
    <w:pPr>
      <w:spacing w:after="0" w:line="240" w:lineRule="auto"/>
    </w:pPr>
    <w:rPr>
      <w:color w:themeColor="accent5" w:themeShade="BF" w:val="249087"/>
    </w:rPr>
    <w:tblPr>
      <w:tblBorders>
        <w:top w:color="30C0B4" w:space="0" w:sz="8" w:themeColor="accent5" w:val="single"/>
        <w:bottom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0C0B4" w:space="0" w:sz="8" w:themeColor="accent5" w:val="single"/>
          <w:left w:val="nil"/>
          <w:bottom w:color="30C0B4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0C0B4" w:space="0" w:sz="8" w:themeColor="accent5" w:val="single"/>
          <w:left w:val="nil"/>
          <w:bottom w:color="30C0B4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</w:style>
  <w:style w:styleId="88" w:type="table">
    <w:name w:val="Light Shading Accent 6"/>
    <w:basedOn w:val="80"/>
    <w:qFormat/>
    <w:uiPriority w:val="60"/>
    <w:pPr>
      <w:spacing w:after="0" w:line="240" w:lineRule="auto"/>
    </w:pPr>
    <w:rPr>
      <w:color w:themeColor="accent6" w:themeShade="BF" w:val="C81D31"/>
    </w:rPr>
    <w:tblPr>
      <w:tblBorders>
        <w:top w:color="E54C5E" w:space="0" w:sz="8" w:themeColor="accent6" w:val="single"/>
        <w:bottom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E54C5E" w:space="0" w:sz="8" w:themeColor="accent6" w:val="single"/>
          <w:left w:val="nil"/>
          <w:bottom w:color="E54C5E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54C5E" w:space="0" w:sz="8" w:themeColor="accent6" w:val="single"/>
          <w:left w:val="nil"/>
          <w:bottom w:color="E54C5E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</w:style>
  <w:style w:styleId="89" w:type="table">
    <w:name w:val="Light List"/>
    <w:basedOn w:val="80"/>
    <w:qFormat/>
    <w:uiPriority w:val="61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90" w:type="table">
    <w:name w:val="Light List Accent 1"/>
    <w:basedOn w:val="80"/>
    <w:qFormat/>
    <w:uiPriority w:val="61"/>
    <w:pPr>
      <w:spacing w:after="0" w:line="240" w:lineRule="auto"/>
    </w:p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4874CB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874CB" w:space="0" w:sz="6" w:themeColor="accent1" w:val="doub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  <w:tblStylePr w:type="band1Horz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</w:style>
  <w:style w:styleId="91" w:type="table">
    <w:name w:val="Light List Accent 2"/>
    <w:basedOn w:val="80"/>
    <w:qFormat/>
    <w:uiPriority w:val="61"/>
    <w:pPr>
      <w:spacing w:after="0" w:line="240" w:lineRule="auto"/>
    </w:p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EE822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E822F" w:space="0" w:sz="6" w:themeColor="accent2" w:val="doub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  <w:tblStylePr w:type="band1Horz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</w:style>
  <w:style w:styleId="92" w:type="table">
    <w:name w:val="Light List Accent 3"/>
    <w:basedOn w:val="80"/>
    <w:qFormat/>
    <w:uiPriority w:val="61"/>
    <w:pPr>
      <w:spacing w:after="0" w:line="240" w:lineRule="auto"/>
    </w:p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F2BA02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2BA02" w:space="0" w:sz="6" w:themeColor="accent3" w:val="doub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  <w:tblStylePr w:type="band1Horz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</w:style>
  <w:style w:styleId="93" w:type="table">
    <w:name w:val="Light List Accent 4"/>
    <w:basedOn w:val="80"/>
    <w:qFormat/>
    <w:uiPriority w:val="61"/>
    <w:pPr>
      <w:spacing w:after="0" w:line="240" w:lineRule="auto"/>
    </w:p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75BD4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5BD42" w:space="0" w:sz="6" w:themeColor="accent4" w:val="doub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  <w:tblStylePr w:type="band1Horz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</w:style>
  <w:style w:styleId="94" w:type="table">
    <w:name w:val="Light List Accent 5"/>
    <w:basedOn w:val="80"/>
    <w:qFormat/>
    <w:uiPriority w:val="61"/>
    <w:pPr>
      <w:spacing w:after="0" w:line="240" w:lineRule="auto"/>
    </w:p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30C0B4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0C0B4" w:space="0" w:sz="6" w:themeColor="accent5" w:val="doub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  <w:tblStylePr w:type="band1Horz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</w:style>
  <w:style w:styleId="95" w:type="table">
    <w:name w:val="Light List Accent 6"/>
    <w:basedOn w:val="80"/>
    <w:qFormat/>
    <w:uiPriority w:val="61"/>
    <w:pPr>
      <w:spacing w:after="0" w:line="240" w:lineRule="auto"/>
    </w:p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E54C5E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54C5E" w:space="0" w:sz="6" w:themeColor="accent6" w:val="doub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  <w:tblStylePr w:type="band1Horz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</w:style>
  <w:style w:styleId="96" w:type="table">
    <w:name w:val="Light Grid"/>
    <w:basedOn w:val="80"/>
    <w:qFormat/>
    <w:uiPriority w:val="62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BFBFBF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  <w:shd w:color="auto" w:fill="BFBFBF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</w:tcPr>
    </w:tblStylePr>
  </w:style>
  <w:style w:styleId="97" w:type="table">
    <w:name w:val="Light Grid Accent 1"/>
    <w:basedOn w:val="80"/>
    <w:qFormat/>
    <w:uiPriority w:val="62"/>
    <w:pPr>
      <w:spacing w:after="0" w:line="240" w:lineRule="auto"/>
    </w:p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  <w:insideH w:color="4874CB" w:space="0" w:sz="8" w:themeColor="accent1" w:val="single"/>
        <w:insideV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18" w:themeColor="accent1" w:val="single"/>
          <w:right w:color="4874CB" w:space="0" w:sz="8" w:themeColor="accent1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874CB" w:space="0" w:sz="6" w:themeColor="accent1" w:val="doub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  <w:tblStylePr w:type="band1Vert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  <w:shd w:color="auto" w:fill="D1DCF2" w:themeFill="accent1" w:themeFillTint="3F" w:val="clear"/>
      </w:tcPr>
    </w:tblStylePr>
    <w:tblStylePr w:type="band1Horz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  <w:insideV w:space="0" w:sz="8" w:val="single"/>
        </w:tcBorders>
        <w:shd w:color="auto" w:fill="D1DCF2" w:themeFill="accent1" w:themeFillTint="3F" w:val="clear"/>
      </w:tcPr>
    </w:tblStylePr>
    <w:tblStylePr w:type="band2Horz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  <w:insideV w:space="0" w:sz="8" w:val="single"/>
        </w:tcBorders>
      </w:tcPr>
    </w:tblStylePr>
  </w:style>
  <w:style w:styleId="98" w:type="table">
    <w:name w:val="Light Grid Accent 2"/>
    <w:basedOn w:val="80"/>
    <w:qFormat/>
    <w:uiPriority w:val="62"/>
    <w:pPr>
      <w:spacing w:after="0" w:line="240" w:lineRule="auto"/>
    </w:p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  <w:insideH w:color="EE822F" w:space="0" w:sz="8" w:themeColor="accent2" w:val="single"/>
        <w:insideV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18" w:themeColor="accent2" w:val="single"/>
          <w:right w:color="EE822F" w:space="0" w:sz="8" w:themeColor="accent2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E822F" w:space="0" w:sz="6" w:themeColor="accent2" w:val="doub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  <w:tblStylePr w:type="band1Vert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  <w:shd w:color="auto" w:fill="FAE0CB" w:themeFill="accent2" w:themeFillTint="3F" w:val="clear"/>
      </w:tcPr>
    </w:tblStylePr>
    <w:tblStylePr w:type="band1Horz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  <w:insideV w:space="0" w:sz="8" w:val="single"/>
        </w:tcBorders>
        <w:shd w:color="auto" w:fill="FAE0CB" w:themeFill="accent2" w:themeFillTint="3F" w:val="clear"/>
      </w:tcPr>
    </w:tblStylePr>
    <w:tblStylePr w:type="band2Horz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  <w:insideV w:space="0" w:sz="8" w:val="single"/>
        </w:tcBorders>
      </w:tcPr>
    </w:tblStylePr>
  </w:style>
  <w:style w:styleId="99" w:type="table">
    <w:name w:val="Light Grid Accent 3"/>
    <w:basedOn w:val="80"/>
    <w:qFormat/>
    <w:uiPriority w:val="62"/>
    <w:pPr>
      <w:spacing w:after="0" w:line="240" w:lineRule="auto"/>
    </w:p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  <w:insideH w:color="F2BA02" w:space="0" w:sz="8" w:themeColor="accent3" w:val="single"/>
        <w:insideV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18" w:themeColor="accent3" w:val="single"/>
          <w:right w:color="F2BA02" w:space="0" w:sz="8" w:themeColor="accent3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2BA02" w:space="0" w:sz="6" w:themeColor="accent3" w:val="doub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  <w:tblStylePr w:type="band1Vert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  <w:shd w:color="auto" w:fill="FEEFBD" w:themeFill="accent3" w:themeFillTint="3F" w:val="clear"/>
      </w:tcPr>
    </w:tblStylePr>
    <w:tblStylePr w:type="band1Horz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  <w:insideV w:space="0" w:sz="8" w:val="single"/>
        </w:tcBorders>
        <w:shd w:color="auto" w:fill="FEEFBD" w:themeFill="accent3" w:themeFillTint="3F" w:val="clear"/>
      </w:tcPr>
    </w:tblStylePr>
    <w:tblStylePr w:type="band2Horz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  <w:insideV w:space="0" w:sz="8" w:val="single"/>
        </w:tcBorders>
      </w:tcPr>
    </w:tblStylePr>
  </w:style>
  <w:style w:styleId="100" w:type="table">
    <w:name w:val="Light Grid Accent 4"/>
    <w:basedOn w:val="80"/>
    <w:qFormat/>
    <w:uiPriority w:val="62"/>
    <w:pPr>
      <w:spacing w:after="0" w:line="240" w:lineRule="auto"/>
    </w:p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  <w:insideH w:color="75BD42" w:space="0" w:sz="8" w:themeColor="accent4" w:val="single"/>
        <w:insideV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18" w:themeColor="accent4" w:val="single"/>
          <w:right w:color="75BD42" w:space="0" w:sz="8" w:themeColor="accent4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75BD42" w:space="0" w:sz="6" w:themeColor="accent4" w:val="doub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  <w:tblStylePr w:type="band1Vert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  <w:shd w:color="auto" w:fill="DCEED0" w:themeFill="accent4" w:themeFillTint="3F" w:val="clear"/>
      </w:tcPr>
    </w:tblStylePr>
    <w:tblStylePr w:type="band1Horz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  <w:insideV w:space="0" w:sz="8" w:val="single"/>
        </w:tcBorders>
        <w:shd w:color="auto" w:fill="DCEED0" w:themeFill="accent4" w:themeFillTint="3F" w:val="clear"/>
      </w:tcPr>
    </w:tblStylePr>
    <w:tblStylePr w:type="band2Horz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  <w:insideV w:space="0" w:sz="8" w:val="single"/>
        </w:tcBorders>
      </w:tcPr>
    </w:tblStylePr>
  </w:style>
  <w:style w:styleId="101" w:type="table">
    <w:name w:val="Light Grid Accent 5"/>
    <w:basedOn w:val="80"/>
    <w:qFormat/>
    <w:uiPriority w:val="62"/>
    <w:pPr>
      <w:spacing w:after="0" w:line="240" w:lineRule="auto"/>
    </w:p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  <w:insideH w:color="30C0B4" w:space="0" w:sz="8" w:themeColor="accent5" w:val="single"/>
        <w:insideV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18" w:themeColor="accent5" w:val="single"/>
          <w:right w:color="30C0B4" w:space="0" w:sz="8" w:themeColor="accent5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0C0B4" w:space="0" w:sz="6" w:themeColor="accent5" w:val="doub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  <w:tblStylePr w:type="band1Vert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  <w:shd w:color="auto" w:fill="C9F1EE" w:themeFill="accent5" w:themeFillTint="3F" w:val="clear"/>
      </w:tcPr>
    </w:tblStylePr>
    <w:tblStylePr w:type="band1Horz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  <w:insideV w:space="0" w:sz="8" w:val="single"/>
        </w:tcBorders>
        <w:shd w:color="auto" w:fill="C9F1EE" w:themeFill="accent5" w:themeFillTint="3F" w:val="clear"/>
      </w:tcPr>
    </w:tblStylePr>
    <w:tblStylePr w:type="band2Horz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  <w:insideV w:space="0" w:sz="8" w:val="single"/>
        </w:tcBorders>
      </w:tcPr>
    </w:tblStylePr>
  </w:style>
  <w:style w:styleId="102" w:type="table">
    <w:name w:val="Light Grid Accent 6"/>
    <w:basedOn w:val="80"/>
    <w:qFormat/>
    <w:uiPriority w:val="62"/>
    <w:pPr>
      <w:spacing w:after="0" w:line="240" w:lineRule="auto"/>
    </w:p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  <w:insideH w:color="E54C5E" w:space="0" w:sz="8" w:themeColor="accent6" w:val="single"/>
        <w:insideV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18" w:themeColor="accent6" w:val="single"/>
          <w:right w:color="E54C5E" w:space="0" w:sz="8" w:themeColor="accent6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54C5E" w:space="0" w:sz="6" w:themeColor="accent6" w:val="doub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  <w:tblStylePr w:type="band1Vert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  <w:shd w:color="auto" w:fill="F8D2D7" w:themeFill="accent6" w:themeFillTint="3F" w:val="clear"/>
      </w:tcPr>
    </w:tblStylePr>
    <w:tblStylePr w:type="band1Horz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  <w:insideV w:space="0" w:sz="8" w:val="single"/>
        </w:tcBorders>
        <w:shd w:color="auto" w:fill="F8D2D7" w:themeFill="accent6" w:themeFillTint="3F" w:val="clear"/>
      </w:tcPr>
    </w:tblStylePr>
    <w:tblStylePr w:type="band2Horz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  <w:insideV w:space="0" w:sz="8" w:val="single"/>
        </w:tcBorders>
      </w:tcPr>
    </w:tblStylePr>
  </w:style>
  <w:style w:styleId="103" w:type="table">
    <w:name w:val="Medium Shading 1"/>
    <w:basedOn w:val="80"/>
    <w:qFormat/>
    <w:uiPriority w:val="63"/>
    <w:pPr>
      <w:spacing w:after="0" w:line="240" w:lineRule="auto"/>
    </w:pPr>
    <w:tblPr>
      <w:tblBorders>
        <w:top w:color="3F3F3F" w:space="0" w:sz="8" w:themeColor="text1" w:themeTint="BF" w:val="single"/>
        <w:left w:color="3F3F3F" w:space="0" w:sz="8" w:themeColor="text1" w:themeTint="BF" w:val="single"/>
        <w:bottom w:color="3F3F3F" w:space="0" w:sz="8" w:themeColor="text1" w:themeTint="BF" w:val="single"/>
        <w:right w:color="3F3F3F" w:space="0" w:sz="8" w:themeColor="text1" w:themeTint="BF" w:val="single"/>
        <w:insideH w:color="3F3F3F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3F3F3F" w:space="0" w:sz="8" w:themeColor="text1" w:themeTint="BF" w:val="single"/>
          <w:left w:color="3F3F3F" w:space="0" w:sz="8" w:themeColor="text1" w:themeTint="BF" w:val="single"/>
          <w:bottom w:color="3F3F3F" w:space="0" w:sz="8" w:themeColor="text1" w:themeTint="BF" w:val="single"/>
          <w:right w:color="3F3F3F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F3F3F" w:space="0" w:sz="6" w:themeColor="text1" w:themeTint="BF" w:val="double"/>
          <w:left w:color="3F3F3F" w:space="0" w:sz="8" w:themeColor="text1" w:themeTint="BF" w:val="single"/>
          <w:bottom w:color="3F3F3F" w:space="0" w:sz="8" w:themeColor="text1" w:themeTint="BF" w:val="single"/>
          <w:right w:color="3F3F3F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FBF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BFBFBF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4" w:type="table">
    <w:name w:val="Medium Shading 1 Accent 1"/>
    <w:basedOn w:val="80"/>
    <w:qFormat/>
    <w:uiPriority w:val="63"/>
    <w:pPr>
      <w:spacing w:after="0" w:line="240" w:lineRule="auto"/>
    </w:pPr>
    <w:tblPr>
      <w:tblBorders>
        <w:top w:color="7596D8" w:space="0" w:sz="8" w:themeColor="accent1" w:themeTint="BF" w:val="single"/>
        <w:left w:color="7596D8" w:space="0" w:sz="8" w:themeColor="accent1" w:themeTint="BF" w:val="single"/>
        <w:bottom w:color="7596D8" w:space="0" w:sz="8" w:themeColor="accent1" w:themeTint="BF" w:val="single"/>
        <w:right w:color="7596D8" w:space="0" w:sz="8" w:themeColor="accent1" w:themeTint="BF" w:val="single"/>
        <w:insideH w:color="7596D8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7596D8" w:space="0" w:sz="8" w:themeColor="accent1" w:themeTint="BF" w:val="single"/>
          <w:left w:color="7596D8" w:space="0" w:sz="8" w:themeColor="accent1" w:themeTint="BF" w:val="single"/>
          <w:bottom w:color="7596D8" w:space="0" w:sz="8" w:themeColor="accent1" w:themeTint="BF" w:val="single"/>
          <w:right w:color="7596D8" w:space="0" w:sz="8" w:themeColor="accent1" w:themeTint="BF" w:val="single"/>
          <w:insideH w:val="nil"/>
          <w:insideV w:val="nil"/>
        </w:tcBorders>
        <w:shd w:color="auto" w:fill="4874CB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596D8" w:space="0" w:sz="6" w:themeColor="accent1" w:themeTint="BF" w:val="double"/>
          <w:left w:color="7596D8" w:space="0" w:sz="8" w:themeColor="accent1" w:themeTint="BF" w:val="single"/>
          <w:bottom w:color="7596D8" w:space="0" w:sz="8" w:themeColor="accent1" w:themeTint="BF" w:val="single"/>
          <w:right w:color="7596D8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1DCF2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1DCF2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5" w:type="table">
    <w:name w:val="Medium Shading 1 Accent 2"/>
    <w:basedOn w:val="80"/>
    <w:qFormat/>
    <w:uiPriority w:val="63"/>
    <w:pPr>
      <w:spacing w:after="0" w:line="240" w:lineRule="auto"/>
    </w:pPr>
    <w:tblPr>
      <w:tblBorders>
        <w:top w:color="F2A163" w:space="0" w:sz="8" w:themeColor="accent2" w:themeTint="BF" w:val="single"/>
        <w:left w:color="F2A163" w:space="0" w:sz="8" w:themeColor="accent2" w:themeTint="BF" w:val="single"/>
        <w:bottom w:color="F2A163" w:space="0" w:sz="8" w:themeColor="accent2" w:themeTint="BF" w:val="single"/>
        <w:right w:color="F2A163" w:space="0" w:sz="8" w:themeColor="accent2" w:themeTint="BF" w:val="single"/>
        <w:insideH w:color="F2A163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2A163" w:space="0" w:sz="8" w:themeColor="accent2" w:themeTint="BF" w:val="single"/>
          <w:left w:color="F2A163" w:space="0" w:sz="8" w:themeColor="accent2" w:themeTint="BF" w:val="single"/>
          <w:bottom w:color="F2A163" w:space="0" w:sz="8" w:themeColor="accent2" w:themeTint="BF" w:val="single"/>
          <w:right w:color="F2A163" w:space="0" w:sz="8" w:themeColor="accent2" w:themeTint="BF" w:val="single"/>
          <w:insideH w:val="nil"/>
          <w:insideV w:val="nil"/>
        </w:tcBorders>
        <w:shd w:color="auto" w:fill="EE822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2A163" w:space="0" w:sz="6" w:themeColor="accent2" w:themeTint="BF" w:val="double"/>
          <w:left w:color="F2A163" w:space="0" w:sz="8" w:themeColor="accent2" w:themeTint="BF" w:val="single"/>
          <w:bottom w:color="F2A163" w:space="0" w:sz="8" w:themeColor="accent2" w:themeTint="BF" w:val="single"/>
          <w:right w:color="F2A163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AE0CB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AE0CB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6" w:type="table">
    <w:name w:val="Medium Shading 1 Accent 3"/>
    <w:basedOn w:val="80"/>
    <w:qFormat/>
    <w:uiPriority w:val="63"/>
    <w:pPr>
      <w:spacing w:after="0" w:line="240" w:lineRule="auto"/>
    </w:pPr>
    <w:tblPr>
      <w:tblBorders>
        <w:top w:color="FDCF39" w:space="0" w:sz="8" w:themeColor="accent3" w:themeTint="BF" w:val="single"/>
        <w:left w:color="FDCF39" w:space="0" w:sz="8" w:themeColor="accent3" w:themeTint="BF" w:val="single"/>
        <w:bottom w:color="FDCF39" w:space="0" w:sz="8" w:themeColor="accent3" w:themeTint="BF" w:val="single"/>
        <w:right w:color="FDCF39" w:space="0" w:sz="8" w:themeColor="accent3" w:themeTint="BF" w:val="single"/>
        <w:insideH w:color="FDCF39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DCF39" w:space="0" w:sz="8" w:themeColor="accent3" w:themeTint="BF" w:val="single"/>
          <w:left w:color="FDCF39" w:space="0" w:sz="8" w:themeColor="accent3" w:themeTint="BF" w:val="single"/>
          <w:bottom w:color="FDCF39" w:space="0" w:sz="8" w:themeColor="accent3" w:themeTint="BF" w:val="single"/>
          <w:right w:color="FDCF39" w:space="0" w:sz="8" w:themeColor="accent3" w:themeTint="BF" w:val="single"/>
          <w:insideH w:val="nil"/>
          <w:insideV w:val="nil"/>
        </w:tcBorders>
        <w:shd w:color="auto" w:fill="F2BA02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DCF39" w:space="0" w:sz="6" w:themeColor="accent3" w:themeTint="BF" w:val="double"/>
          <w:left w:color="FDCF39" w:space="0" w:sz="8" w:themeColor="accent3" w:themeTint="BF" w:val="single"/>
          <w:bottom w:color="FDCF39" w:space="0" w:sz="8" w:themeColor="accent3" w:themeTint="BF" w:val="single"/>
          <w:right w:color="FDCF39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EEFBD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EEFBD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7" w:type="table">
    <w:name w:val="Medium Shading 1 Accent 4"/>
    <w:basedOn w:val="80"/>
    <w:qFormat/>
    <w:uiPriority w:val="63"/>
    <w:pPr>
      <w:spacing w:after="0" w:line="240" w:lineRule="auto"/>
    </w:pPr>
    <w:tblPr>
      <w:tblBorders>
        <w:top w:color="97CD71" w:space="0" w:sz="8" w:themeColor="accent4" w:themeTint="BF" w:val="single"/>
        <w:left w:color="97CD71" w:space="0" w:sz="8" w:themeColor="accent4" w:themeTint="BF" w:val="single"/>
        <w:bottom w:color="97CD71" w:space="0" w:sz="8" w:themeColor="accent4" w:themeTint="BF" w:val="single"/>
        <w:right w:color="97CD71" w:space="0" w:sz="8" w:themeColor="accent4" w:themeTint="BF" w:val="single"/>
        <w:insideH w:color="97CD71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97CD71" w:space="0" w:sz="8" w:themeColor="accent4" w:themeTint="BF" w:val="single"/>
          <w:left w:color="97CD71" w:space="0" w:sz="8" w:themeColor="accent4" w:themeTint="BF" w:val="single"/>
          <w:bottom w:color="97CD71" w:space="0" w:sz="8" w:themeColor="accent4" w:themeTint="BF" w:val="single"/>
          <w:right w:color="97CD71" w:space="0" w:sz="8" w:themeColor="accent4" w:themeTint="BF" w:val="single"/>
          <w:insideH w:val="nil"/>
          <w:insideV w:val="nil"/>
        </w:tcBorders>
        <w:shd w:color="auto" w:fill="75BD4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7CD71" w:space="0" w:sz="6" w:themeColor="accent4" w:themeTint="BF" w:val="double"/>
          <w:left w:color="97CD71" w:space="0" w:sz="8" w:themeColor="accent4" w:themeTint="BF" w:val="single"/>
          <w:bottom w:color="97CD71" w:space="0" w:sz="8" w:themeColor="accent4" w:themeTint="BF" w:val="single"/>
          <w:right w:color="97CD71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CEED0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CEED0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8" w:type="table">
    <w:name w:val="Medium Shading 1 Accent 5"/>
    <w:basedOn w:val="80"/>
    <w:qFormat/>
    <w:uiPriority w:val="63"/>
    <w:pPr>
      <w:spacing w:after="0" w:line="240" w:lineRule="auto"/>
    </w:pPr>
    <w:tblPr>
      <w:tblBorders>
        <w:top w:color="5DD6CC" w:space="0" w:sz="8" w:themeColor="accent5" w:themeTint="BF" w:val="single"/>
        <w:left w:color="5DD6CC" w:space="0" w:sz="8" w:themeColor="accent5" w:themeTint="BF" w:val="single"/>
        <w:bottom w:color="5DD6CC" w:space="0" w:sz="8" w:themeColor="accent5" w:themeTint="BF" w:val="single"/>
        <w:right w:color="5DD6CC" w:space="0" w:sz="8" w:themeColor="accent5" w:themeTint="BF" w:val="single"/>
        <w:insideH w:color="5DD6CC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5DD6CC" w:space="0" w:sz="8" w:themeColor="accent5" w:themeTint="BF" w:val="single"/>
          <w:left w:color="5DD6CC" w:space="0" w:sz="8" w:themeColor="accent5" w:themeTint="BF" w:val="single"/>
          <w:bottom w:color="5DD6CC" w:space="0" w:sz="8" w:themeColor="accent5" w:themeTint="BF" w:val="single"/>
          <w:right w:color="5DD6CC" w:space="0" w:sz="8" w:themeColor="accent5" w:themeTint="BF" w:val="single"/>
          <w:insideH w:val="nil"/>
          <w:insideV w:val="nil"/>
        </w:tcBorders>
        <w:shd w:color="auto" w:fill="30C0B4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DD6CC" w:space="0" w:sz="6" w:themeColor="accent5" w:themeTint="BF" w:val="double"/>
          <w:left w:color="5DD6CC" w:space="0" w:sz="8" w:themeColor="accent5" w:themeTint="BF" w:val="single"/>
          <w:bottom w:color="5DD6CC" w:space="0" w:sz="8" w:themeColor="accent5" w:themeTint="BF" w:val="single"/>
          <w:right w:color="5DD6CC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9F1EE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9F1EE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9" w:type="table">
    <w:name w:val="Medium Shading 1 Accent 6"/>
    <w:basedOn w:val="80"/>
    <w:qFormat/>
    <w:uiPriority w:val="63"/>
    <w:pPr>
      <w:spacing w:after="0" w:line="240" w:lineRule="auto"/>
    </w:pPr>
    <w:tblPr>
      <w:tblBorders>
        <w:top w:color="EB7886" w:space="0" w:sz="8" w:themeColor="accent6" w:themeTint="BF" w:val="single"/>
        <w:left w:color="EB7886" w:space="0" w:sz="8" w:themeColor="accent6" w:themeTint="BF" w:val="single"/>
        <w:bottom w:color="EB7886" w:space="0" w:sz="8" w:themeColor="accent6" w:themeTint="BF" w:val="single"/>
        <w:right w:color="EB7886" w:space="0" w:sz="8" w:themeColor="accent6" w:themeTint="BF" w:val="single"/>
        <w:insideH w:color="EB7886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EB7886" w:space="0" w:sz="8" w:themeColor="accent6" w:themeTint="BF" w:val="single"/>
          <w:left w:color="EB7886" w:space="0" w:sz="8" w:themeColor="accent6" w:themeTint="BF" w:val="single"/>
          <w:bottom w:color="EB7886" w:space="0" w:sz="8" w:themeColor="accent6" w:themeTint="BF" w:val="single"/>
          <w:right w:color="EB7886" w:space="0" w:sz="8" w:themeColor="accent6" w:themeTint="BF" w:val="single"/>
          <w:insideH w:val="nil"/>
          <w:insideV w:val="nil"/>
        </w:tcBorders>
        <w:shd w:color="auto" w:fill="E54C5E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B7886" w:space="0" w:sz="6" w:themeColor="accent6" w:themeTint="BF" w:val="double"/>
          <w:left w:color="EB7886" w:space="0" w:sz="8" w:themeColor="accent6" w:themeTint="BF" w:val="single"/>
          <w:bottom w:color="EB7886" w:space="0" w:sz="8" w:themeColor="accent6" w:themeTint="BF" w:val="single"/>
          <w:right w:color="EB7886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8D2D7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8D2D7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10" w:type="table">
    <w:name w:val="Medium Shading 2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1" w:type="table">
    <w:name w:val="Medium Shading 2 Accent 1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874CB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874CB" w:themeFill="accent1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4874CB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2" w:type="table">
    <w:name w:val="Medium Shading 2 Accent 2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EE822F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EE822F" w:themeFill="accent2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EE822F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3" w:type="table">
    <w:name w:val="Medium Shading 2 Accent 3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2BA02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2BA02" w:themeFill="accent3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F2BA02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4" w:type="table">
    <w:name w:val="Medium Shading 2 Accent 4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75BD4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75BD42" w:themeFill="accent4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75BD4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5" w:type="table">
    <w:name w:val="Medium Shading 2 Accent 5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30C0B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30C0B4" w:themeFill="accent5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30C0B4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6" w:type="table">
    <w:name w:val="Medium Shading 2 Accent 6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E54C5E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E54C5E" w:themeFill="accent6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E54C5E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7" w:type="table">
    <w:name w:val="Medium List 1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BFBFBF" w:themeFill="text1" w:themeFillTint="3F" w:val="clear"/>
      </w:tcPr>
    </w:tblStylePr>
    <w:tblStylePr w:type="band1Horz">
      <w:tblPr/>
      <w:tcPr>
        <w:shd w:color="auto" w:fill="BFBFBF" w:themeFill="text1" w:themeFillTint="3F" w:val="clear"/>
      </w:tcPr>
    </w:tblStylePr>
  </w:style>
  <w:style w:styleId="118" w:type="table">
    <w:name w:val="Medium List 1 Accent 1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4874CB" w:space="0" w:sz="8" w:themeColor="accent1" w:val="single"/>
        <w:bottom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874CB" w:space="0" w:sz="8" w:themeColor="accent1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4874CB" w:space="0" w:sz="8" w:themeColor="accent1" w:val="single"/>
          <w:bottom w:color="4874CB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874CB" w:space="0" w:sz="8" w:themeColor="accent1" w:val="single"/>
          <w:bottom w:color="4874CB" w:space="0" w:sz="8" w:themeColor="accent1" w:val="single"/>
        </w:tcBorders>
      </w:tcPr>
    </w:tblStylePr>
    <w:tblStylePr w:type="band1Vert">
      <w:tblPr/>
      <w:tcPr>
        <w:shd w:color="auto" w:fill="D1DCF2" w:themeFill="accent1" w:themeFillTint="3F" w:val="clear"/>
      </w:tcPr>
    </w:tblStylePr>
    <w:tblStylePr w:type="band1Horz">
      <w:tblPr/>
      <w:tcPr>
        <w:shd w:color="auto" w:fill="D1DCF2" w:themeFill="accent1" w:themeFillTint="3F" w:val="clear"/>
      </w:tcPr>
    </w:tblStylePr>
  </w:style>
  <w:style w:styleId="119" w:type="table">
    <w:name w:val="Medium List 1 Accent 2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8" w:themeColor="accent2" w:val="single"/>
        <w:bottom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EE822F" w:space="0" w:sz="8" w:themeColor="accent2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EE822F" w:space="0" w:sz="8" w:themeColor="accent2" w:val="single"/>
          <w:bottom w:color="EE822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EE822F" w:space="0" w:sz="8" w:themeColor="accent2" w:val="single"/>
          <w:bottom w:color="EE822F" w:space="0" w:sz="8" w:themeColor="accent2" w:val="single"/>
        </w:tcBorders>
      </w:tcPr>
    </w:tblStylePr>
    <w:tblStylePr w:type="band1Vert">
      <w:tblPr/>
      <w:tcPr>
        <w:shd w:color="auto" w:fill="FAE0CB" w:themeFill="accent2" w:themeFillTint="3F" w:val="clear"/>
      </w:tcPr>
    </w:tblStylePr>
    <w:tblStylePr w:type="band1Horz">
      <w:tblPr/>
      <w:tcPr>
        <w:shd w:color="auto" w:fill="FAE0CB" w:themeFill="accent2" w:themeFillTint="3F" w:val="clear"/>
      </w:tcPr>
    </w:tblStylePr>
  </w:style>
  <w:style w:styleId="120" w:type="table">
    <w:name w:val="Medium List 1 Accent 3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8" w:themeColor="accent3" w:val="single"/>
        <w:bottom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2BA02" w:space="0" w:sz="8" w:themeColor="accent3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F2BA02" w:space="0" w:sz="8" w:themeColor="accent3" w:val="single"/>
          <w:bottom w:color="F2BA02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2BA02" w:space="0" w:sz="8" w:themeColor="accent3" w:val="single"/>
          <w:bottom w:color="F2BA02" w:space="0" w:sz="8" w:themeColor="accent3" w:val="single"/>
        </w:tcBorders>
      </w:tcPr>
    </w:tblStylePr>
    <w:tblStylePr w:type="band1Vert">
      <w:tblPr/>
      <w:tcPr>
        <w:shd w:color="auto" w:fill="FEEFBD" w:themeFill="accent3" w:themeFillTint="3F" w:val="clear"/>
      </w:tcPr>
    </w:tblStylePr>
    <w:tblStylePr w:type="band1Horz">
      <w:tblPr/>
      <w:tcPr>
        <w:shd w:color="auto" w:fill="FEEFBD" w:themeFill="accent3" w:themeFillTint="3F" w:val="clear"/>
      </w:tcPr>
    </w:tblStylePr>
  </w:style>
  <w:style w:styleId="121" w:type="table">
    <w:name w:val="Medium List 1 Accent 4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8" w:themeColor="accent4" w:val="single"/>
        <w:bottom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75BD42" w:space="0" w:sz="8" w:themeColor="accent4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75BD42" w:space="0" w:sz="8" w:themeColor="accent4" w:val="single"/>
          <w:bottom w:color="75BD4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75BD42" w:space="0" w:sz="8" w:themeColor="accent4" w:val="single"/>
          <w:bottom w:color="75BD42" w:space="0" w:sz="8" w:themeColor="accent4" w:val="single"/>
        </w:tcBorders>
      </w:tcPr>
    </w:tblStylePr>
    <w:tblStylePr w:type="band1Vert">
      <w:tblPr/>
      <w:tcPr>
        <w:shd w:color="auto" w:fill="DCEED0" w:themeFill="accent4" w:themeFillTint="3F" w:val="clear"/>
      </w:tcPr>
    </w:tblStylePr>
    <w:tblStylePr w:type="band1Horz">
      <w:tblPr/>
      <w:tcPr>
        <w:shd w:color="auto" w:fill="DCEED0" w:themeFill="accent4" w:themeFillTint="3F" w:val="clear"/>
      </w:tcPr>
    </w:tblStylePr>
  </w:style>
  <w:style w:styleId="122" w:type="table">
    <w:name w:val="Medium List 1 Accent 5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8" w:themeColor="accent5" w:val="single"/>
        <w:bottom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0C0B4" w:space="0" w:sz="8" w:themeColor="accent5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30C0B4" w:space="0" w:sz="8" w:themeColor="accent5" w:val="single"/>
          <w:bottom w:color="30C0B4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0C0B4" w:space="0" w:sz="8" w:themeColor="accent5" w:val="single"/>
          <w:bottom w:color="30C0B4" w:space="0" w:sz="8" w:themeColor="accent5" w:val="single"/>
        </w:tcBorders>
      </w:tcPr>
    </w:tblStylePr>
    <w:tblStylePr w:type="band1Vert">
      <w:tblPr/>
      <w:tcPr>
        <w:shd w:color="auto" w:fill="C9F1EE" w:themeFill="accent5" w:themeFillTint="3F" w:val="clear"/>
      </w:tcPr>
    </w:tblStylePr>
    <w:tblStylePr w:type="band1Horz">
      <w:tblPr/>
      <w:tcPr>
        <w:shd w:color="auto" w:fill="C9F1EE" w:themeFill="accent5" w:themeFillTint="3F" w:val="clear"/>
      </w:tcPr>
    </w:tblStylePr>
  </w:style>
  <w:style w:styleId="123" w:type="table">
    <w:name w:val="Medium List 1 Accent 6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8" w:themeColor="accent6" w:val="single"/>
        <w:bottom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E54C5E" w:space="0" w:sz="8" w:themeColor="accent6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E54C5E" w:space="0" w:sz="8" w:themeColor="accent6" w:val="single"/>
          <w:bottom w:color="E54C5E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E54C5E" w:space="0" w:sz="8" w:themeColor="accent6" w:val="single"/>
          <w:bottom w:color="E54C5E" w:space="0" w:sz="8" w:themeColor="accent6" w:val="single"/>
        </w:tcBorders>
      </w:tcPr>
    </w:tblStylePr>
    <w:tblStylePr w:type="band1Vert">
      <w:tblPr/>
      <w:tcPr>
        <w:shd w:color="auto" w:fill="F8D2D7" w:themeFill="accent6" w:themeFillTint="3F" w:val="clear"/>
      </w:tcPr>
    </w:tblStylePr>
    <w:tblStylePr w:type="band1Horz">
      <w:tblPr/>
      <w:tcPr>
        <w:shd w:color="auto" w:fill="F8D2D7" w:themeFill="accent6" w:themeFillTint="3F" w:val="clear"/>
      </w:tcPr>
    </w:tblStylePr>
  </w:style>
  <w:style w:styleId="124" w:type="table">
    <w:name w:val="Medium List 2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BFBFBF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5" w:type="table">
    <w:name w:val="Medium List 2 Accent 1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874CB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874CB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874CB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874CB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1DCF2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6" w:type="table">
    <w:name w:val="Medium List 2 Accent 2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EE822F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EE822F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EE822F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AE0CB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7" w:type="table">
    <w:name w:val="Medium List 2 Accent 3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2BA02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2BA02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2BA02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2BA02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EEFBD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8" w:type="table">
    <w:name w:val="Medium List 2 Accent 4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75BD4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75BD4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75BD4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75BD4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CEED0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9" w:type="table">
    <w:name w:val="Medium List 2 Accent 5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30C0B4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30C0B4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30C0B4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30C0B4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9F1EE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30" w:type="table">
    <w:name w:val="Medium List 2 Accent 6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E54C5E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E54C5E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E54C5E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E54C5E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8D2D7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31" w:type="table">
    <w:name w:val="Medium Grid 1"/>
    <w:basedOn w:val="80"/>
    <w:qFormat/>
    <w:uiPriority w:val="67"/>
    <w:pPr>
      <w:spacing w:after="0" w:line="240" w:lineRule="auto"/>
    </w:pPr>
    <w:tblPr>
      <w:tblBorders>
        <w:top w:color="3F3F3F" w:space="0" w:sz="8" w:themeColor="text1" w:themeTint="BF" w:val="single"/>
        <w:left w:color="3F3F3F" w:space="0" w:sz="8" w:themeColor="text1" w:themeTint="BF" w:val="single"/>
        <w:bottom w:color="3F3F3F" w:space="0" w:sz="8" w:themeColor="text1" w:themeTint="BF" w:val="single"/>
        <w:right w:color="3F3F3F" w:space="0" w:sz="8" w:themeColor="text1" w:themeTint="BF" w:val="single"/>
        <w:insideH w:color="3F3F3F" w:space="0" w:sz="8" w:themeColor="text1" w:themeTint="BF" w:val="single"/>
        <w:insideV w:color="3F3F3F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3F3F3F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shd w:color="auto" w:fill="7F7F7F" w:themeFill="text1" w:themeFillTint="7F" w:val="clear"/>
      </w:tcPr>
    </w:tblStylePr>
  </w:style>
  <w:style w:styleId="132" w:type="table">
    <w:name w:val="Medium Grid 1 Accent 1"/>
    <w:basedOn w:val="80"/>
    <w:qFormat/>
    <w:uiPriority w:val="67"/>
    <w:pPr>
      <w:spacing w:after="0" w:line="240" w:lineRule="auto"/>
    </w:pPr>
    <w:tblPr>
      <w:tblBorders>
        <w:top w:color="7596D8" w:space="0" w:sz="8" w:themeColor="accent1" w:themeTint="BF" w:val="single"/>
        <w:left w:color="7596D8" w:space="0" w:sz="8" w:themeColor="accent1" w:themeTint="BF" w:val="single"/>
        <w:bottom w:color="7596D8" w:space="0" w:sz="8" w:themeColor="accent1" w:themeTint="BF" w:val="single"/>
        <w:right w:color="7596D8" w:space="0" w:sz="8" w:themeColor="accent1" w:themeTint="BF" w:val="single"/>
        <w:insideH w:color="7596D8" w:space="0" w:sz="8" w:themeColor="accent1" w:themeTint="BF" w:val="single"/>
        <w:insideV w:color="7596D8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1DCF2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596D8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3B9E5" w:themeFill="accent1" w:themeFillTint="7F" w:val="clear"/>
      </w:tcPr>
    </w:tblStylePr>
    <w:tblStylePr w:type="band1Horz">
      <w:tblPr/>
      <w:tcPr>
        <w:shd w:color="auto" w:fill="A3B9E5" w:themeFill="accent1" w:themeFillTint="7F" w:val="clear"/>
      </w:tcPr>
    </w:tblStylePr>
  </w:style>
  <w:style w:styleId="133" w:type="table">
    <w:name w:val="Medium Grid 1 Accent 2"/>
    <w:basedOn w:val="80"/>
    <w:qFormat/>
    <w:uiPriority w:val="67"/>
    <w:pPr>
      <w:spacing w:after="0" w:line="240" w:lineRule="auto"/>
    </w:pPr>
    <w:tblPr>
      <w:tblBorders>
        <w:top w:color="F2A163" w:space="0" w:sz="8" w:themeColor="accent2" w:themeTint="BF" w:val="single"/>
        <w:left w:color="F2A163" w:space="0" w:sz="8" w:themeColor="accent2" w:themeTint="BF" w:val="single"/>
        <w:bottom w:color="F2A163" w:space="0" w:sz="8" w:themeColor="accent2" w:themeTint="BF" w:val="single"/>
        <w:right w:color="F2A163" w:space="0" w:sz="8" w:themeColor="accent2" w:themeTint="BF" w:val="single"/>
        <w:insideH w:color="F2A163" w:space="0" w:sz="8" w:themeColor="accent2" w:themeTint="BF" w:val="single"/>
        <w:insideV w:color="F2A163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AE0CB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2A163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6C097" w:themeFill="accent2" w:themeFillTint="7F" w:val="clear"/>
      </w:tcPr>
    </w:tblStylePr>
    <w:tblStylePr w:type="band1Horz">
      <w:tblPr/>
      <w:tcPr>
        <w:shd w:color="auto" w:fill="F6C097" w:themeFill="accent2" w:themeFillTint="7F" w:val="clear"/>
      </w:tcPr>
    </w:tblStylePr>
  </w:style>
  <w:style w:styleId="134" w:type="table">
    <w:name w:val="Medium Grid 1 Accent 3"/>
    <w:basedOn w:val="80"/>
    <w:qFormat/>
    <w:uiPriority w:val="67"/>
    <w:pPr>
      <w:spacing w:after="0" w:line="240" w:lineRule="auto"/>
    </w:pPr>
    <w:tblPr>
      <w:tblBorders>
        <w:top w:color="FDCF39" w:space="0" w:sz="8" w:themeColor="accent3" w:themeTint="BF" w:val="single"/>
        <w:left w:color="FDCF39" w:space="0" w:sz="8" w:themeColor="accent3" w:themeTint="BF" w:val="single"/>
        <w:bottom w:color="FDCF39" w:space="0" w:sz="8" w:themeColor="accent3" w:themeTint="BF" w:val="single"/>
        <w:right w:color="FDCF39" w:space="0" w:sz="8" w:themeColor="accent3" w:themeTint="BF" w:val="single"/>
        <w:insideH w:color="FDCF39" w:space="0" w:sz="8" w:themeColor="accent3" w:themeTint="BF" w:val="single"/>
        <w:insideV w:color="FDCF39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EFBD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DCF39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DF7B" w:themeFill="accent3" w:themeFillTint="7F" w:val="clear"/>
      </w:tcPr>
    </w:tblStylePr>
    <w:tblStylePr w:type="band1Horz">
      <w:tblPr/>
      <w:tcPr>
        <w:shd w:color="auto" w:fill="FDDF7B" w:themeFill="accent3" w:themeFillTint="7F" w:val="clear"/>
      </w:tcPr>
    </w:tblStylePr>
  </w:style>
  <w:style w:styleId="135" w:type="table">
    <w:name w:val="Medium Grid 1 Accent 4"/>
    <w:basedOn w:val="80"/>
    <w:qFormat/>
    <w:uiPriority w:val="67"/>
    <w:pPr>
      <w:spacing w:after="0" w:line="240" w:lineRule="auto"/>
    </w:pPr>
    <w:tblPr>
      <w:tblBorders>
        <w:top w:color="97CD71" w:space="0" w:sz="8" w:themeColor="accent4" w:themeTint="BF" w:val="single"/>
        <w:left w:color="97CD71" w:space="0" w:sz="8" w:themeColor="accent4" w:themeTint="BF" w:val="single"/>
        <w:bottom w:color="97CD71" w:space="0" w:sz="8" w:themeColor="accent4" w:themeTint="BF" w:val="single"/>
        <w:right w:color="97CD71" w:space="0" w:sz="8" w:themeColor="accent4" w:themeTint="BF" w:val="single"/>
        <w:insideH w:color="97CD71" w:space="0" w:sz="8" w:themeColor="accent4" w:themeTint="BF" w:val="single"/>
        <w:insideV w:color="97CD71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CEED0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7CD71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ADEA0" w:themeFill="accent4" w:themeFillTint="7F" w:val="clear"/>
      </w:tcPr>
    </w:tblStylePr>
    <w:tblStylePr w:type="band1Horz">
      <w:tblPr/>
      <w:tcPr>
        <w:shd w:color="auto" w:fill="BADEA0" w:themeFill="accent4" w:themeFillTint="7F" w:val="clear"/>
      </w:tcPr>
    </w:tblStylePr>
  </w:style>
  <w:style w:styleId="136" w:type="table">
    <w:name w:val="Medium Grid 1 Accent 5"/>
    <w:basedOn w:val="80"/>
    <w:qFormat/>
    <w:uiPriority w:val="67"/>
    <w:pPr>
      <w:spacing w:after="0" w:line="240" w:lineRule="auto"/>
    </w:pPr>
    <w:tblPr>
      <w:tblBorders>
        <w:top w:color="5DD6CC" w:space="0" w:sz="8" w:themeColor="accent5" w:themeTint="BF" w:val="single"/>
        <w:left w:color="5DD6CC" w:space="0" w:sz="8" w:themeColor="accent5" w:themeTint="BF" w:val="single"/>
        <w:bottom w:color="5DD6CC" w:space="0" w:sz="8" w:themeColor="accent5" w:themeTint="BF" w:val="single"/>
        <w:right w:color="5DD6CC" w:space="0" w:sz="8" w:themeColor="accent5" w:themeTint="BF" w:val="single"/>
        <w:insideH w:color="5DD6CC" w:space="0" w:sz="8" w:themeColor="accent5" w:themeTint="BF" w:val="single"/>
        <w:insideV w:color="5DD6CC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9F1EE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5DD6CC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93E4DD" w:themeFill="accent5" w:themeFillTint="7F" w:val="clear"/>
      </w:tcPr>
    </w:tblStylePr>
    <w:tblStylePr w:type="band1Horz">
      <w:tblPr/>
      <w:tcPr>
        <w:shd w:color="auto" w:fill="93E4DD" w:themeFill="accent5" w:themeFillTint="7F" w:val="clear"/>
      </w:tcPr>
    </w:tblStylePr>
  </w:style>
  <w:style w:styleId="137" w:type="table">
    <w:name w:val="Medium Grid 1 Accent 6"/>
    <w:basedOn w:val="80"/>
    <w:qFormat/>
    <w:uiPriority w:val="67"/>
    <w:pPr>
      <w:spacing w:after="0" w:line="240" w:lineRule="auto"/>
    </w:pPr>
    <w:tblPr>
      <w:tblBorders>
        <w:top w:color="EB7886" w:space="0" w:sz="8" w:themeColor="accent6" w:themeTint="BF" w:val="single"/>
        <w:left w:color="EB7886" w:space="0" w:sz="8" w:themeColor="accent6" w:themeTint="BF" w:val="single"/>
        <w:bottom w:color="EB7886" w:space="0" w:sz="8" w:themeColor="accent6" w:themeTint="BF" w:val="single"/>
        <w:right w:color="EB7886" w:space="0" w:sz="8" w:themeColor="accent6" w:themeTint="BF" w:val="single"/>
        <w:insideH w:color="EB7886" w:space="0" w:sz="8" w:themeColor="accent6" w:themeTint="BF" w:val="single"/>
        <w:insideV w:color="EB7886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D2D7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EB7886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A5AE" w:themeFill="accent6" w:themeFillTint="7F" w:val="clear"/>
      </w:tcPr>
    </w:tblStylePr>
    <w:tblStylePr w:type="band1Horz">
      <w:tblPr/>
      <w:tcPr>
        <w:shd w:color="auto" w:fill="F2A5AE" w:themeFill="accent6" w:themeFillTint="7F" w:val="clear"/>
      </w:tcPr>
    </w:tblStylePr>
  </w:style>
  <w:style w:styleId="138" w:type="table">
    <w:name w:val="Medium Grid 2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5E5E5" w:themeFill="text1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7F7F7F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39" w:type="table">
    <w:name w:val="Medium Grid 2 Accent 1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  <w:insideH w:color="4874CB" w:space="0" w:sz="8" w:themeColor="accent1" w:val="single"/>
        <w:insideV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1DCF2" w:themeFill="accent1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DF1F9" w:themeFill="accent1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3F4" w:themeFill="accent1" w:themeFillTint="33" w:val="clear"/>
      </w:tcPr>
    </w:tblStylePr>
    <w:tblStylePr w:type="band1Vert">
      <w:tblPr/>
      <w:tcPr>
        <w:shd w:color="auto" w:fill="A3B9E5" w:themeFill="accent1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3B9E5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0" w:type="table">
    <w:name w:val="Medium Grid 2 Accent 2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  <w:insideH w:color="EE822F" w:space="0" w:sz="8" w:themeColor="accent2" w:val="single"/>
        <w:insideV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AE0CB" w:themeFill="accent2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DF2EA" w:themeFill="accent2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BE5D5" w:themeFill="accent2" w:themeFillTint="33" w:val="clear"/>
      </w:tcPr>
    </w:tblStylePr>
    <w:tblStylePr w:type="band1Vert">
      <w:tblPr/>
      <w:tcPr>
        <w:shd w:color="auto" w:fill="F6C097" w:themeFill="accent2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6C097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1" w:type="table">
    <w:name w:val="Medium Grid 2 Accent 3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  <w:insideH w:color="F2BA02" w:space="0" w:sz="8" w:themeColor="accent3" w:val="single"/>
        <w:insideV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EFBD" w:themeFill="accent3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EF8E5" w:themeFill="accent3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EF2CA" w:themeFill="accent3" w:themeFillTint="33" w:val="clear"/>
      </w:tcPr>
    </w:tblStylePr>
    <w:tblStylePr w:type="band1Vert">
      <w:tblPr/>
      <w:tcPr>
        <w:shd w:color="auto" w:fill="FDDF7B" w:themeFill="accent3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DDF7B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2" w:type="table">
    <w:name w:val="Medium Grid 2 Accent 4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  <w:insideH w:color="75BD42" w:space="0" w:sz="8" w:themeColor="accent4" w:val="single"/>
        <w:insideV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CEED0" w:themeFill="accent4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1F8EC" w:themeFill="accent4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F1D9" w:themeFill="accent4" w:themeFillTint="33" w:val="clear"/>
      </w:tcPr>
    </w:tblStylePr>
    <w:tblStylePr w:type="band1Vert">
      <w:tblPr/>
      <w:tcPr>
        <w:shd w:color="auto" w:fill="BADEA0" w:themeFill="accent4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BADEA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3" w:type="table">
    <w:name w:val="Medium Grid 2 Accent 5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  <w:insideH w:color="30C0B4" w:space="0" w:sz="8" w:themeColor="accent5" w:val="single"/>
        <w:insideV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9F1EE" w:themeFill="accent5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9F9F8" w:themeFill="accent5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F4F1" w:themeFill="accent5" w:themeFillTint="33" w:val="clear"/>
      </w:tcPr>
    </w:tblStylePr>
    <w:tblStylePr w:type="band1Vert">
      <w:tblPr/>
      <w:tcPr>
        <w:shd w:color="auto" w:fill="93E4DD" w:themeFill="accent5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93E4DD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4" w:type="table">
    <w:name w:val="Medium Grid 2 Accent 6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  <w:insideH w:color="E54C5E" w:space="0" w:sz="8" w:themeColor="accent6" w:val="single"/>
        <w:insideV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D2D7" w:themeFill="accent6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CEDEF" w:themeFill="accent6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9DBDE" w:themeFill="accent6" w:themeFillTint="33" w:val="clear"/>
      </w:tcPr>
    </w:tblStylePr>
    <w:tblStylePr w:type="band1Vert">
      <w:tblPr/>
      <w:tcPr>
        <w:shd w:color="auto" w:fill="F2A5AE" w:themeFill="accent6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2A5AE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5" w:type="table">
    <w:name w:val="Medium Grid 3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7F7F7F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7F7F7F" w:themeFill="text1" w:themeFillTint="7F" w:val="clear"/>
      </w:tcPr>
    </w:tblStylePr>
  </w:style>
  <w:style w:styleId="146" w:type="table">
    <w:name w:val="Medium Grid 3 Accent 1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1DCF2" w:themeFill="accent1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4874CB" w:themeFill="accent1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4874CB" w:themeFill="accent1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874CB" w:themeFill="accent1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874CB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3B9E5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A3B9E5" w:themeFill="accent1" w:themeFillTint="7F" w:val="clear"/>
      </w:tcPr>
    </w:tblStylePr>
  </w:style>
  <w:style w:styleId="147" w:type="table">
    <w:name w:val="Medium Grid 3 Accent 2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AE0CB" w:themeFill="accent2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E822F" w:themeFill="accent2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E822F" w:themeFill="accent2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EE822F" w:themeFill="accent2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EE822F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6C097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6C097" w:themeFill="accent2" w:themeFillTint="7F" w:val="clear"/>
      </w:tcPr>
    </w:tblStylePr>
  </w:style>
  <w:style w:styleId="148" w:type="table">
    <w:name w:val="Medium Grid 3 Accent 3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EFBD" w:themeFill="accent3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F2BA02" w:themeFill="accent3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F2BA02" w:themeFill="accent3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2BA02" w:themeFill="accent3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2BA02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DDF7B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DDF7B" w:themeFill="accent3" w:themeFillTint="7F" w:val="clear"/>
      </w:tcPr>
    </w:tblStylePr>
  </w:style>
  <w:style w:styleId="149" w:type="table">
    <w:name w:val="Medium Grid 3 Accent 4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CEED0" w:themeFill="accent4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75BD42" w:themeFill="accent4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75BD42" w:themeFill="accent4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75BD42" w:themeFill="accent4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75BD4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ADEA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BADEA0" w:themeFill="accent4" w:themeFillTint="7F" w:val="clear"/>
      </w:tcPr>
    </w:tblStylePr>
  </w:style>
  <w:style w:styleId="150" w:type="table">
    <w:name w:val="Medium Grid 3 Accent 5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9F1EE" w:themeFill="accent5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30C0B4" w:themeFill="accent5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30C0B4" w:themeFill="accent5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30C0B4" w:themeFill="accent5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30C0B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93E4DD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93E4DD" w:themeFill="accent5" w:themeFillTint="7F" w:val="clear"/>
      </w:tcPr>
    </w:tblStylePr>
  </w:style>
  <w:style w:styleId="151" w:type="table">
    <w:name w:val="Medium Grid 3 Accent 6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D2D7" w:themeFill="accent6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54C5E" w:themeFill="accent6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54C5E" w:themeFill="accent6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E54C5E" w:themeFill="accent6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E54C5E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2A5AE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2A5AE" w:themeFill="accent6" w:themeFillTint="7F" w:val="clear"/>
      </w:tcPr>
    </w:tblStylePr>
  </w:style>
  <w:style w:styleId="152" w:type="table">
    <w:name w:val="Dark List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153" w:type="table">
    <w:name w:val="Dark List Accent 1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4874CB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1E376A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2D54A0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2D54A0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D54A0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D54A0" w:themeFill="accent1" w:themeFillShade="BF" w:val="clear"/>
      </w:tcPr>
    </w:tblStylePr>
  </w:style>
  <w:style w:styleId="154" w:type="table">
    <w:name w:val="Dark List Accent 2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E822F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833F0A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C55E10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C55E10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55E10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55E10" w:themeFill="accent2" w:themeFillShade="BF" w:val="clear"/>
      </w:tcPr>
    </w:tblStylePr>
  </w:style>
  <w:style w:styleId="155" w:type="table">
    <w:name w:val="Dark List Accent 3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2BA02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785C00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B58B01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B58B01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58B01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58B01" w:themeFill="accent3" w:themeFillShade="BF" w:val="clear"/>
      </w:tcPr>
    </w:tblStylePr>
  </w:style>
  <w:style w:styleId="156" w:type="table">
    <w:name w:val="Dark List Accent 4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75BD4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A5E20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78D31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78D31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78D31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78D31" w:themeFill="accent4" w:themeFillShade="BF" w:val="clear"/>
      </w:tcPr>
    </w:tblStylePr>
  </w:style>
  <w:style w:styleId="157" w:type="table">
    <w:name w:val="Dark List Accent 5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30C0B4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175F59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238F86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238F86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38F86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38F86" w:themeFill="accent5" w:themeFillShade="BF" w:val="clear"/>
      </w:tcPr>
    </w:tblStylePr>
  </w:style>
  <w:style w:styleId="158" w:type="table">
    <w:name w:val="Dark List Accent 6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54C5E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841320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C71C31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C71C31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71C31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71C31" w:themeFill="accent6" w:themeFillShade="BF" w:val="clear"/>
      </w:tcPr>
    </w:tblStylePr>
  </w:style>
  <w:style w:styleId="159" w:type="table">
    <w:name w:val="Colorful Shading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E5E5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7F7F7F" w:themeFill="text1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0" w:type="table">
    <w:name w:val="Colorful Shading Accent 1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24" w:themeColor="accent2" w:val="single"/>
        <w:left w:color="4874CB" w:space="0" w:sz="4" w:themeColor="accent1" w:val="single"/>
        <w:bottom w:color="4874CB" w:space="0" w:sz="4" w:themeColor="accent1" w:val="single"/>
        <w:right w:color="4874CB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1F9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244380" w:themeFill="accent1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244380" w:themeFill="accent1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44380" w:themeFill="accent1" w:themeFillShade="99" w:val="clear"/>
      </w:tcPr>
    </w:tblStylePr>
    <w:tblStylePr w:type="band1Vert">
      <w:tblPr/>
      <w:tcPr>
        <w:shd w:color="auto" w:fill="B5C7EA" w:themeFill="accent1" w:themeFillTint="66" w:val="clear"/>
      </w:tcPr>
    </w:tblStylePr>
    <w:tblStylePr w:type="band1Horz">
      <w:tblPr/>
      <w:tcPr>
        <w:shd w:color="auto" w:fill="A3B9E5" w:themeFill="accent1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1" w:type="table">
    <w:name w:val="Colorful Shading Accent 2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24" w:themeColor="accent2" w:val="single"/>
        <w:left w:color="EE822F" w:space="0" w:sz="4" w:themeColor="accent2" w:val="single"/>
        <w:bottom w:color="EE822F" w:space="0" w:sz="4" w:themeColor="accent2" w:val="single"/>
        <w:right w:color="EE822F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F2EA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9E4B0C" w:themeFill="accent2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9E4B0C" w:themeFill="accent2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E4B0C" w:themeFill="accent2" w:themeFillShade="99" w:val="clear"/>
      </w:tcPr>
    </w:tblStylePr>
    <w:tblStylePr w:type="band1Vert">
      <w:tblPr/>
      <w:tcPr>
        <w:shd w:color="auto" w:fill="F8CCAB" w:themeFill="accent2" w:themeFillTint="66" w:val="clear"/>
      </w:tcPr>
    </w:tblStylePr>
    <w:tblStylePr w:type="band1Horz">
      <w:tblPr/>
      <w:tcPr>
        <w:shd w:color="auto" w:fill="F6C097" w:themeFill="accent2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2" w:type="table">
    <w:name w:val="Colorful Shading Accent 3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24" w:themeColor="accent4" w:val="single"/>
        <w:left w:color="F2BA02" w:space="0" w:sz="4" w:themeColor="accent3" w:val="single"/>
        <w:bottom w:color="F2BA02" w:space="0" w:sz="4" w:themeColor="accent3" w:val="single"/>
        <w:right w:color="F2BA02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8E5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75BD4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916F01" w:themeFill="accent3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916F01" w:themeFill="accent3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16F01" w:themeFill="accent3" w:themeFillShade="99" w:val="clear"/>
      </w:tcPr>
    </w:tblStylePr>
    <w:tblStylePr w:type="band1Vert">
      <w:tblPr/>
      <w:tcPr>
        <w:shd w:color="auto" w:fill="FEE595" w:themeFill="accent3" w:themeFillTint="66" w:val="clear"/>
      </w:tcPr>
    </w:tblStylePr>
    <w:tblStylePr w:type="band1Horz">
      <w:tblPr/>
      <w:tcPr>
        <w:shd w:color="auto" w:fill="FDDF7B" w:themeFill="accent3" w:themeFillTint="7F" w:val="clear"/>
      </w:tcPr>
    </w:tblStylePr>
  </w:style>
  <w:style w:styleId="163" w:type="table">
    <w:name w:val="Colorful Shading Accent 4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24" w:themeColor="accent3" w:val="single"/>
        <w:left w:color="75BD42" w:space="0" w:sz="4" w:themeColor="accent4" w:val="single"/>
        <w:bottom w:color="75BD42" w:space="0" w:sz="4" w:themeColor="accent4" w:val="single"/>
        <w:right w:color="75BD4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1F8EC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2BA02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467127" w:themeFill="accent4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467127" w:themeFill="accent4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67127" w:themeFill="accent4" w:themeFillShade="99" w:val="clear"/>
      </w:tcPr>
    </w:tblStylePr>
    <w:tblStylePr w:type="band1Vert">
      <w:tblPr/>
      <w:tcPr>
        <w:shd w:color="auto" w:fill="C7E4B3" w:themeFill="accent4" w:themeFillTint="66" w:val="clear"/>
      </w:tcPr>
    </w:tblStylePr>
    <w:tblStylePr w:type="band1Horz">
      <w:tblPr/>
      <w:tcPr>
        <w:shd w:color="auto" w:fill="BADEA0" w:themeFill="accent4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4" w:type="table">
    <w:name w:val="Colorful Shading Accent 5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24" w:themeColor="accent6" w:val="single"/>
        <w:left w:color="30C0B4" w:space="0" w:sz="4" w:themeColor="accent5" w:val="single"/>
        <w:bottom w:color="30C0B4" w:space="0" w:sz="4" w:themeColor="accent5" w:val="single"/>
        <w:right w:color="30C0B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9F9F8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54C5E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1C736B" w:themeFill="accent5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1C736B" w:themeFill="accent5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C736B" w:themeFill="accent5" w:themeFillShade="99" w:val="clear"/>
      </w:tcPr>
    </w:tblStylePr>
    <w:tblStylePr w:type="band1Vert">
      <w:tblPr/>
      <w:tcPr>
        <w:shd w:color="auto" w:fill="A8E9E3" w:themeFill="accent5" w:themeFillTint="66" w:val="clear"/>
      </w:tcPr>
    </w:tblStylePr>
    <w:tblStylePr w:type="band1Horz">
      <w:tblPr/>
      <w:tcPr>
        <w:shd w:color="auto" w:fill="93E4DD" w:themeFill="accent5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5" w:type="table">
    <w:name w:val="Colorful Shading Accent 6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24" w:themeColor="accent5" w:val="single"/>
        <w:left w:color="E54C5E" w:space="0" w:sz="4" w:themeColor="accent6" w:val="single"/>
        <w:bottom w:color="E54C5E" w:space="0" w:sz="4" w:themeColor="accent6" w:val="single"/>
        <w:right w:color="E54C5E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CEDEF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30C0B4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9F1727" w:themeFill="accent6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9F1727" w:themeFill="accent6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F1727" w:themeFill="accent6" w:themeFillShade="99" w:val="clear"/>
      </w:tcPr>
    </w:tblStylePr>
    <w:tblStylePr w:type="band1Vert">
      <w:tblPr/>
      <w:tcPr>
        <w:shd w:color="auto" w:fill="F4B7BE" w:themeFill="accent6" w:themeFillTint="66" w:val="clear"/>
      </w:tcPr>
    </w:tblStylePr>
    <w:tblStylePr w:type="band1Horz">
      <w:tblPr/>
      <w:tcPr>
        <w:shd w:color="auto" w:fill="F2A5AE" w:themeFill="accent6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6" w:type="table">
    <w:name w:val="Colorful List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5E5E5" w:themeFill="text1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26511" w:themeFill="accent2" w:themeFillShade="CC" w:val="clear"/>
      </w:tcPr>
    </w:tblStylePr>
    <w:tblStylePr w:type="lastRow">
      <w:rPr>
        <w:b/>
        <w:bCs/>
        <w:color w:themeColor="accent2" w:themeShade="CC" w:val="D3651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167" w:type="table">
    <w:name w:val="Colorful List Accent 1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DF1F9" w:themeFill="accent1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26511" w:themeFill="accent2" w:themeFillShade="CC" w:val="clear"/>
      </w:tcPr>
    </w:tblStylePr>
    <w:tblStylePr w:type="lastRow">
      <w:rPr>
        <w:b/>
        <w:bCs/>
        <w:color w:themeColor="accent2" w:themeShade="CC" w:val="D3651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  <w:tblStylePr w:type="band1Horz">
      <w:tblPr/>
      <w:tcPr>
        <w:shd w:color="auto" w:fill="DAE3F4" w:themeFill="accent1" w:themeFillTint="33" w:val="clear"/>
      </w:tcPr>
    </w:tblStylePr>
  </w:style>
  <w:style w:styleId="168" w:type="table">
    <w:name w:val="Colorful List Accent 2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DF2EA" w:themeFill="accent2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26511" w:themeFill="accent2" w:themeFillShade="CC" w:val="clear"/>
      </w:tcPr>
    </w:tblStylePr>
    <w:tblStylePr w:type="lastRow">
      <w:rPr>
        <w:b/>
        <w:bCs/>
        <w:color w:themeColor="accent2" w:themeShade="CC" w:val="D3651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  <w:tblStylePr w:type="band1Horz">
      <w:tblPr/>
      <w:tcPr>
        <w:shd w:color="auto" w:fill="FBE5D5" w:themeFill="accent2" w:themeFillTint="33" w:val="clear"/>
      </w:tcPr>
    </w:tblStylePr>
  </w:style>
  <w:style w:styleId="169" w:type="table">
    <w:name w:val="Colorful List Accent 3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EF8E5" w:themeFill="accent3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5D9734" w:themeFill="accent4" w:themeFillShade="CC" w:val="clear"/>
      </w:tcPr>
    </w:tblStylePr>
    <w:tblStylePr w:type="lastRow">
      <w:rPr>
        <w:b/>
        <w:bCs/>
        <w:color w:themeColor="accent4" w:themeShade="CC" w:val="5E973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  <w:tblStylePr w:type="band1Horz">
      <w:tblPr/>
      <w:tcPr>
        <w:shd w:color="auto" w:fill="FEF2CA" w:themeFill="accent3" w:themeFillTint="33" w:val="clear"/>
      </w:tcPr>
    </w:tblStylePr>
  </w:style>
  <w:style w:styleId="170" w:type="table">
    <w:name w:val="Colorful List Accent 4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1F8EC" w:themeFill="accent4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C19401" w:themeFill="accent3" w:themeFillShade="CC" w:val="clear"/>
      </w:tcPr>
    </w:tblStylePr>
    <w:tblStylePr w:type="lastRow">
      <w:rPr>
        <w:b/>
        <w:bCs/>
        <w:color w:themeColor="accent3" w:themeShade="CC" w:val="C2950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  <w:tblStylePr w:type="band1Horz">
      <w:tblPr/>
      <w:tcPr>
        <w:shd w:color="auto" w:fill="E3F1D9" w:themeFill="accent4" w:themeFillTint="33" w:val="clear"/>
      </w:tcPr>
    </w:tblStylePr>
  </w:style>
  <w:style w:styleId="171" w:type="table">
    <w:name w:val="Colorful List Accent 5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9F9F8" w:themeFill="accent5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51E34" w:themeFill="accent6" w:themeFillShade="CC" w:val="clear"/>
      </w:tcPr>
    </w:tblStylePr>
    <w:tblStylePr w:type="lastRow">
      <w:rPr>
        <w:b/>
        <w:bCs/>
        <w:color w:themeColor="accent6" w:themeShade="CC" w:val="D51F3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  <w:tblStylePr w:type="band1Horz">
      <w:tblPr/>
      <w:tcPr>
        <w:shd w:color="auto" w:fill="D3F4F1" w:themeFill="accent5" w:themeFillTint="33" w:val="clear"/>
      </w:tcPr>
    </w:tblStylePr>
  </w:style>
  <w:style w:styleId="172" w:type="table">
    <w:name w:val="Colorful List Accent 6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CEDEF" w:themeFill="accent6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26998F" w:themeFill="accent5" w:themeFillShade="CC" w:val="clear"/>
      </w:tcPr>
    </w:tblStylePr>
    <w:tblStylePr w:type="lastRow">
      <w:rPr>
        <w:b/>
        <w:bCs/>
        <w:color w:themeColor="accent5" w:themeShade="CC" w:val="269A9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  <w:tblStylePr w:type="band1Horz">
      <w:tblPr/>
      <w:tcPr>
        <w:shd w:color="auto" w:fill="F9DBDE" w:themeFill="accent6" w:themeFillTint="33" w:val="clear"/>
      </w:tcPr>
    </w:tblStylePr>
  </w:style>
  <w:style w:styleId="173" w:type="table">
    <w:name w:val="Colorful Grid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shd w:color="auto" w:fill="7F7F7F" w:themeFill="text1" w:themeFillTint="7F" w:val="clear"/>
      </w:tcPr>
    </w:tblStylePr>
  </w:style>
  <w:style w:styleId="174" w:type="table">
    <w:name w:val="Colorful Grid Accent 1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3F4" w:themeFill="accent1" w:themeFillTint="33" w:val="clear"/>
    </w:tcPr>
    <w:tblStylePr w:type="firstRow">
      <w:rPr>
        <w:b/>
        <w:bCs/>
      </w:rPr>
      <w:tblPr/>
      <w:tcPr>
        <w:shd w:color="auto" w:fill="B5C7EA" w:themeFill="accent1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B5C7EA" w:themeFill="accent1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D54A0" w:themeFill="accent1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D54A0" w:themeFill="accent1" w:themeFillShade="BF" w:val="clear"/>
      </w:tcPr>
    </w:tblStylePr>
    <w:tblStylePr w:type="band1Vert">
      <w:tblPr/>
      <w:tcPr>
        <w:shd w:color="auto" w:fill="A3B9E5" w:themeFill="accent1" w:themeFillTint="7F" w:val="clear"/>
      </w:tcPr>
    </w:tblStylePr>
    <w:tblStylePr w:type="band1Horz">
      <w:tblPr/>
      <w:tcPr>
        <w:shd w:color="auto" w:fill="A3B9E5" w:themeFill="accent1" w:themeFillTint="7F" w:val="clear"/>
      </w:tcPr>
    </w:tblStylePr>
  </w:style>
  <w:style w:styleId="175" w:type="table">
    <w:name w:val="Colorful Grid Accent 2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BE5D5" w:themeFill="accent2" w:themeFillTint="33" w:val="clear"/>
    </w:tcPr>
    <w:tblStylePr w:type="firstRow">
      <w:rPr>
        <w:b/>
        <w:bCs/>
      </w:rPr>
      <w:tblPr/>
      <w:tcPr>
        <w:shd w:color="auto" w:fill="F8CCAB" w:themeFill="accent2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8CCAB" w:themeFill="accent2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55E10" w:themeFill="accent2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55E10" w:themeFill="accent2" w:themeFillShade="BF" w:val="clear"/>
      </w:tcPr>
    </w:tblStylePr>
    <w:tblStylePr w:type="band1Vert">
      <w:tblPr/>
      <w:tcPr>
        <w:shd w:color="auto" w:fill="F6C097" w:themeFill="accent2" w:themeFillTint="7F" w:val="clear"/>
      </w:tcPr>
    </w:tblStylePr>
    <w:tblStylePr w:type="band1Horz">
      <w:tblPr/>
      <w:tcPr>
        <w:shd w:color="auto" w:fill="F6C097" w:themeFill="accent2" w:themeFillTint="7F" w:val="clear"/>
      </w:tcPr>
    </w:tblStylePr>
  </w:style>
  <w:style w:styleId="176" w:type="table">
    <w:name w:val="Colorful Grid Accent 3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2CA" w:themeFill="accent3" w:themeFillTint="33" w:val="clear"/>
    </w:tcPr>
    <w:tblStylePr w:type="firstRow">
      <w:rPr>
        <w:b/>
        <w:bCs/>
      </w:rPr>
      <w:tblPr/>
      <w:tcPr>
        <w:shd w:color="auto" w:fill="FEE595" w:themeFill="accent3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EE595" w:themeFill="accent3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B58B01" w:themeFill="accent3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B58B01" w:themeFill="accent3" w:themeFillShade="BF" w:val="clear"/>
      </w:tcPr>
    </w:tblStylePr>
    <w:tblStylePr w:type="band1Vert">
      <w:tblPr/>
      <w:tcPr>
        <w:shd w:color="auto" w:fill="FDDF7B" w:themeFill="accent3" w:themeFillTint="7F" w:val="clear"/>
      </w:tcPr>
    </w:tblStylePr>
    <w:tblStylePr w:type="band1Horz">
      <w:tblPr/>
      <w:tcPr>
        <w:shd w:color="auto" w:fill="FDDF7B" w:themeFill="accent3" w:themeFillTint="7F" w:val="clear"/>
      </w:tcPr>
    </w:tblStylePr>
  </w:style>
  <w:style w:styleId="177" w:type="table">
    <w:name w:val="Colorful Grid Accent 4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3F1D9" w:themeFill="accent4" w:themeFillTint="33" w:val="clear"/>
    </w:tcPr>
    <w:tblStylePr w:type="firstRow">
      <w:rPr>
        <w:b/>
        <w:bCs/>
      </w:rPr>
      <w:tblPr/>
      <w:tcPr>
        <w:shd w:color="auto" w:fill="C7E4B3" w:themeFill="accent4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C7E4B3" w:themeFill="accent4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578D31" w:themeFill="accent4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578D31" w:themeFill="accent4" w:themeFillShade="BF" w:val="clear"/>
      </w:tcPr>
    </w:tblStylePr>
    <w:tblStylePr w:type="band1Vert">
      <w:tblPr/>
      <w:tcPr>
        <w:shd w:color="auto" w:fill="BADEA0" w:themeFill="accent4" w:themeFillTint="7F" w:val="clear"/>
      </w:tcPr>
    </w:tblStylePr>
    <w:tblStylePr w:type="band1Horz">
      <w:tblPr/>
      <w:tcPr>
        <w:shd w:color="auto" w:fill="BADEA0" w:themeFill="accent4" w:themeFillTint="7F" w:val="clear"/>
      </w:tcPr>
    </w:tblStylePr>
  </w:style>
  <w:style w:styleId="178" w:type="table">
    <w:name w:val="Colorful Grid Accent 5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F4F1" w:themeFill="accent5" w:themeFillTint="33" w:val="clear"/>
    </w:tcPr>
    <w:tblStylePr w:type="firstRow">
      <w:rPr>
        <w:b/>
        <w:bCs/>
      </w:rPr>
      <w:tblPr/>
      <w:tcPr>
        <w:shd w:color="auto" w:fill="A8E9E3" w:themeFill="accent5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A8E9E3" w:themeFill="accent5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38F86" w:themeFill="accent5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38F86" w:themeFill="accent5" w:themeFillShade="BF" w:val="clear"/>
      </w:tcPr>
    </w:tblStylePr>
    <w:tblStylePr w:type="band1Vert">
      <w:tblPr/>
      <w:tcPr>
        <w:shd w:color="auto" w:fill="93E4DD" w:themeFill="accent5" w:themeFillTint="7F" w:val="clear"/>
      </w:tcPr>
    </w:tblStylePr>
    <w:tblStylePr w:type="band1Horz">
      <w:tblPr/>
      <w:tcPr>
        <w:shd w:color="auto" w:fill="93E4DD" w:themeFill="accent5" w:themeFillTint="7F" w:val="clear"/>
      </w:tcPr>
    </w:tblStylePr>
  </w:style>
  <w:style w:styleId="179" w:type="table">
    <w:name w:val="Colorful Grid Accent 6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9DBDE" w:themeFill="accent6" w:themeFillTint="33" w:val="clear"/>
    </w:tcPr>
    <w:tblStylePr w:type="firstRow">
      <w:rPr>
        <w:b/>
        <w:bCs/>
      </w:rPr>
      <w:tblPr/>
      <w:tcPr>
        <w:shd w:color="auto" w:fill="F4B7BE" w:themeFill="accent6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4B7BE" w:themeFill="accent6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71C31" w:themeFill="accent6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71C31" w:themeFill="accent6" w:themeFillShade="BF" w:val="clear"/>
      </w:tcPr>
    </w:tblStylePr>
    <w:tblStylePr w:type="band1Vert">
      <w:tblPr/>
      <w:tcPr>
        <w:shd w:color="auto" w:fill="F2A5AE" w:themeFill="accent6" w:themeFillTint="7F" w:val="clear"/>
      </w:tcPr>
    </w:tblStylePr>
    <w:tblStylePr w:type="band1Horz">
      <w:tblPr/>
      <w:tcPr>
        <w:shd w:color="auto" w:fill="F2A5AE" w:themeFill="accent6" w:themeFillTint="7F" w:val="clear"/>
      </w:tcPr>
    </w:tblStylePr>
  </w:style>
  <w:style w:styleId="181" w:type="character">
    <w:name w:val="Strong"/>
    <w:basedOn w:val="180"/>
    <w:qFormat/>
    <w:uiPriority w:val="22"/>
    <w:rPr>
      <w:rFonts w:ascii="汉仪仿宋简" w:eastAsia="汉仪仿宋简" w:hAnsi="汉仪仿宋简"/>
      <w:b/>
      <w:color w:val="auto"/>
      <w:u w:val="none"/>
    </w:rPr>
  </w:style>
  <w:style w:styleId="182" w:type="character">
    <w:name w:val="endnote reference"/>
    <w:basedOn w:val="180"/>
    <w:qFormat/>
    <w:uiPriority w:val="0"/>
    <w:rPr>
      <w:vertAlign w:val="superscript"/>
    </w:rPr>
  </w:style>
  <w:style w:styleId="183" w:type="character">
    <w:name w:val="page number"/>
    <w:basedOn w:val="180"/>
    <w:qFormat/>
    <w:uiPriority w:val="0"/>
    <w:rPr>
      <w:rFonts w:ascii="汉仪仿宋简" w:eastAsia="汉仪仿宋简" w:hAnsi="汉仪仿宋简"/>
      <w:color w:val="070707"/>
      <w:sz w:val="21"/>
      <w:szCs w:val="21"/>
      <w14:reflection w14:algn="b" w14:blurRad="0" w14:dir="0" w14:dist="50800" w14:endA="0" w14:endPos="100000" w14:fadeDir="0" w14:kx="0" w14:ky="0" w14:stA="100000" w14:stPos="0" w14:sx="0" w14:sy="0"/>
    </w:rPr>
  </w:style>
  <w:style w:styleId="184" w:type="character">
    <w:name w:val="FollowedHyperlink"/>
    <w:basedOn w:val="180"/>
    <w:qFormat/>
    <w:uiPriority w:val="0"/>
    <w:rPr>
      <w:color w:val="800080"/>
      <w:u w:val="single"/>
    </w:rPr>
  </w:style>
  <w:style w:styleId="185" w:type="character">
    <w:name w:val="Emphasis"/>
    <w:basedOn w:val="180"/>
    <w:qFormat/>
    <w:uiPriority w:val="20"/>
    <w:rPr>
      <w:rFonts w:ascii="汉仪仿宋简" w:eastAsia="汉仪仿宋简" w:hAnsi="汉仪仿宋简"/>
      <w:b/>
      <w:bCs/>
      <w:i/>
      <w:color w:val="C00000"/>
      <w:sz w:val="24"/>
      <w:szCs w:val="24"/>
    </w:rPr>
  </w:style>
  <w:style w:styleId="186" w:type="character">
    <w:name w:val="Hyperlink"/>
    <w:basedOn w:val="180"/>
    <w:qFormat/>
    <w:uiPriority w:val="0"/>
    <w:rPr>
      <w:rFonts w:ascii="汉仪仿宋简" w:eastAsia="汉仪仿宋简" w:hAnsi="汉仪仿宋简"/>
      <w:color w:val="0000FF"/>
      <w:u w:val="single"/>
    </w:rPr>
  </w:style>
  <w:style w:styleId="187" w:type="character">
    <w:name w:val="annotation reference"/>
    <w:basedOn w:val="180"/>
    <w:qFormat/>
    <w:uiPriority w:val="0"/>
    <w:rPr>
      <w:sz w:val="21"/>
    </w:rPr>
  </w:style>
  <w:style w:styleId="188" w:type="character">
    <w:name w:val="footnote reference"/>
    <w:basedOn w:val="180"/>
    <w:qFormat/>
    <w:uiPriority w:val="0"/>
    <w:rPr>
      <w:vertAlign w:val="superscript"/>
    </w:rPr>
  </w:style>
  <w:style w:customStyle="1" w:styleId="189" w:type="character">
    <w:name w:val="Title Char"/>
    <w:link w:val="78"/>
    <w:qFormat/>
    <w:uiPriority w:val="10"/>
    <w:rPr>
      <w:rFonts w:ascii="仿宋" w:cstheme="minorBidi" w:eastAsia="黑体" w:hAnsi="仿宋"/>
      <w:b/>
      <w:color w:themeColor="text1" w:themeTint="D9" w:val="262626"/>
      <w:sz w:val="36"/>
      <w:szCs w:val="48"/>
      <w:lang w:bidi="ar-SA" w:eastAsia="zh-CN"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customStyle="1" w:styleId="190" w:type="character">
    <w:name w:val="Heading 5 Char"/>
    <w:link w:val="8"/>
    <w:semiHidden/>
    <w:qFormat/>
    <w:uiPriority w:val="9"/>
    <w:rPr>
      <w:rFonts w:ascii="汉仪仿宋简" w:cstheme="minorBidi" w:eastAsia="汉仪仿宋简" w:hAnsi="汉仪仿宋简"/>
      <w:b/>
      <w:sz w:val="24"/>
      <w:szCs w:val="24"/>
      <w:lang w:bidi="ar-SA" w:eastAsia="zh-CN" w:val="en-US"/>
    </w:rPr>
  </w:style>
  <w:style w:customStyle="1" w:styleId="191" w:type="character">
    <w:name w:val="Heading 2 Char"/>
    <w:link w:val="5"/>
    <w:qFormat/>
    <w:uiPriority w:val="9"/>
    <w:rPr>
      <w:rFonts w:ascii="汉仪仿宋简" w:cstheme="minorBidi" w:eastAsia="黑体" w:hAnsi="汉仪仿宋简"/>
      <w:b/>
      <w:bCs/>
      <w:kern w:val="2"/>
      <w:sz w:val="32"/>
      <w:szCs w:val="32"/>
      <w:lang w:bidi="ar-SA" w:eastAsia="zh-CN" w:val="en-US"/>
    </w:rPr>
  </w:style>
  <w:style w:customStyle="1" w:styleId="192" w:type="character">
    <w:name w:val="Heading 3 Char"/>
    <w:link w:val="6"/>
    <w:qFormat/>
    <w:uiPriority w:val="9"/>
    <w:rPr>
      <w:rFonts w:ascii="汉仪仿宋简" w:cstheme="minorBidi" w:eastAsia="黑体" w:hAnsi="汉仪仿宋简"/>
      <w:b/>
      <w:kern w:val="2"/>
      <w:sz w:val="30"/>
      <w:szCs w:val="30"/>
      <w:lang w:bidi="ar-SA" w:eastAsia="zh-CN" w:val="en-US"/>
    </w:rPr>
  </w:style>
  <w:style w:customStyle="1" w:styleId="193" w:type="character">
    <w:name w:val="Heading 4 Char"/>
    <w:link w:val="7"/>
    <w:semiHidden/>
    <w:qFormat/>
    <w:uiPriority w:val="9"/>
    <w:rPr>
      <w:rFonts w:ascii="汉仪仿宋简" w:cstheme="minorBidi" w:eastAsia="黑体" w:hAnsi="汉仪仿宋简"/>
      <w:b/>
      <w:sz w:val="28"/>
      <w:szCs w:val="28"/>
      <w:lang w:bidi="ar-SA" w:eastAsia="zh-CN" w:val="en-US"/>
    </w:rPr>
  </w:style>
  <w:style w:customStyle="1" w:styleId="194" w:type="character">
    <w:name w:val="Heading 1 Char"/>
    <w:link w:val="4"/>
    <w:qFormat/>
    <w:uiPriority w:val="9"/>
    <w:rPr>
      <w:rFonts w:ascii="汉仪仿宋简" w:cstheme="minorBidi" w:eastAsia="黑体" w:hAnsi="汉仪仿宋简"/>
      <w:b/>
      <w:bCs/>
      <w:kern w:val="44"/>
      <w:sz w:val="36"/>
      <w:szCs w:val="36"/>
      <w:lang w:bidi="ar-SA" w:eastAsia="zh-CN" w:val="en-US"/>
    </w:rPr>
  </w:style>
  <w:style w:customStyle="1" w:styleId="195" w:type="character">
    <w:name w:val="Subtitle Char"/>
    <w:link w:val="60"/>
    <w:qFormat/>
    <w:uiPriority w:val="11"/>
    <w:rPr>
      <w:rFonts w:ascii="汉仪仿宋简" w:cs="Times New Roman" w:eastAsia="汉仪仿宋简" w:hAnsi="汉仪仿宋简"/>
      <w:bCs/>
      <w:kern w:val="2"/>
      <w:sz w:val="36"/>
      <w:szCs w:val="36"/>
      <w:lang w:bidi="ar-SA" w:eastAsia="zh-CN" w:val="en-US"/>
    </w:rPr>
  </w:style>
  <w:style w:customStyle="1" w:styleId="196" w:type="character">
    <w:name w:val="Heading 6 Char"/>
    <w:link w:val="9"/>
    <w:semiHidden/>
    <w:qFormat/>
    <w:uiPriority w:val="9"/>
    <w:rPr>
      <w:rFonts w:ascii="汉仪仿宋简" w:cstheme="minorBidi" w:eastAsia="汉仪仿宋简" w:hAnsi="汉仪仿宋简"/>
      <w:b/>
      <w:sz w:val="24"/>
      <w:szCs w:val="24"/>
      <w:lang w:bidi="ar-SA" w:eastAsia="zh-CN" w:val="en-US"/>
    </w:rPr>
  </w:style>
  <w:style w:customStyle="1" w:styleId="197" w:type="character">
    <w:name w:val="Heading 7 Char"/>
    <w:link w:val="10"/>
    <w:semiHidden/>
    <w:qFormat/>
    <w:uiPriority w:val="9"/>
    <w:rPr>
      <w:rFonts w:ascii="汉仪仿宋简" w:cstheme="minorBidi" w:eastAsia="汉仪仿宋简" w:hAnsi="汉仪仿宋简"/>
      <w:b/>
      <w:sz w:val="24"/>
      <w:szCs w:val="24"/>
      <w:lang w:bidi="ar-SA" w:eastAsia="zh-CN" w:val="en-US"/>
    </w:rPr>
  </w:style>
  <w:style w:customStyle="1" w:styleId="198" w:type="character">
    <w:name w:val="Heading 8 Char"/>
    <w:link w:val="11"/>
    <w:semiHidden/>
    <w:qFormat/>
    <w:uiPriority w:val="9"/>
    <w:rPr>
      <w:rFonts w:ascii="汉仪仿宋简" w:cstheme="majorBidi" w:eastAsia="汉仪仿宋简" w:hAnsi="汉仪仿宋简"/>
      <w:b/>
      <w:sz w:val="24"/>
      <w:szCs w:val="24"/>
      <w:lang w:bidi="ar-SA" w:eastAsia="zh-CN" w:val="en-US"/>
    </w:rPr>
  </w:style>
  <w:style w:customStyle="1" w:styleId="199" w:type="character">
    <w:name w:val="Heading 9 Char"/>
    <w:link w:val="12"/>
    <w:semiHidden/>
    <w:qFormat/>
    <w:uiPriority w:val="9"/>
    <w:rPr>
      <w:rFonts w:ascii="汉仪仿宋简" w:cstheme="majorBidi" w:eastAsia="汉仪仿宋简" w:hAnsi="汉仪仿宋简"/>
      <w:b/>
      <w:sz w:val="24"/>
      <w:szCs w:val="24"/>
      <w:lang w:bidi="ar-SA" w:eastAsia="zh-CN" w:val="en-US"/>
    </w:rPr>
  </w:style>
  <w:style w:customStyle="1" w:styleId="200" w:type="paragraph">
    <w:name w:val="目录标题"/>
    <w:qFormat/>
    <w:uiPriority w:val="0"/>
    <w:pPr>
      <w:adjustRightInd w:val="0"/>
      <w:snapToGrid w:val="0"/>
      <w:jc w:val="center"/>
    </w:pPr>
    <w:rPr>
      <w:rFonts w:ascii="汉仪仿宋简" w:cstheme="minorBidi" w:eastAsia="汉仪仿宋简" w:hAnsi="汉仪仿宋简"/>
      <w:b/>
      <w:bCs/>
      <w:sz w:val="32"/>
      <w:szCs w:val="32"/>
      <w:lang w:bidi="ar-SA" w:eastAsia="zh-CN" w:val="en-US"/>
    </w:rPr>
  </w:style>
  <w:style w:customStyle="1" w:styleId="201" w:type="character">
    <w:name w:val="TOC 3 字符"/>
    <w:link w:val="41"/>
    <w:qFormat/>
    <w:uiPriority w:val="0"/>
  </w:style>
  <w:style w:customStyle="1" w:styleId="202" w:type="paragraph">
    <w:name w:val="题注1"/>
    <w:basedOn w:val="1"/>
    <w:qFormat/>
    <w:uiPriority w:val="0"/>
    <w:pPr>
      <w:ind w:firstLine="0" w:firstLineChars="0"/>
    </w:pPr>
    <w:rPr>
      <w:sz w:val="20"/>
      <w:szCs w:val="20"/>
    </w:rPr>
  </w:style>
  <w:style w:customStyle="1" w:styleId="203" w:type="paragraph">
    <w:name w:val="文档说明标题"/>
    <w:next w:val="1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cs="Times New Roman" w:eastAsia="汉仪仿宋简" w:hAnsi="汉仪仿宋简"/>
      <w:b/>
      <w:bCs/>
      <w:kern w:val="44"/>
      <w:sz w:val="48"/>
      <w:szCs w:val="48"/>
      <w:lang w:bidi="ar-SA" w:eastAsia="zh-CN" w:val="en-US"/>
    </w:rPr>
  </w:style>
  <w:style w:customStyle="1" w:styleId="204" w:type="paragraph">
    <w:name w:val="章标题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cs="Times New Roman" w:eastAsia="汉仪仿宋简" w:hAnsi="汉仪仿宋简"/>
      <w:b/>
      <w:kern w:val="44"/>
      <w:sz w:val="36"/>
      <w:szCs w:val="36"/>
      <w:lang w:bidi="ar-SA" w:eastAsia="zh-CN" w:val="en-US"/>
    </w:rPr>
  </w:style>
  <w:style w:customStyle="1" w:styleId="205" w:type="paragraph">
    <w:name w:val="节标题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</w:pPr>
    <w:rPr>
      <w:rFonts w:ascii="汉仪仿宋简" w:cstheme="minorBidi" w:eastAsia="汉仪仿宋简" w:hAnsi="汉仪仿宋简"/>
      <w:b/>
      <w:bCs/>
      <w:kern w:val="2"/>
      <w:sz w:val="32"/>
      <w:szCs w:val="32"/>
      <w:lang w:bidi="ar-SA" w:eastAsia="zh-CN" w:val="en-US"/>
    </w:rPr>
  </w:style>
  <w:style w:customStyle="1" w:styleId="206" w:type="paragraph">
    <w:name w:val="附录标题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cs="Times New Roman" w:eastAsia="汉仪仿宋简" w:hAnsi="汉仪仿宋简"/>
      <w:b/>
      <w:bCs/>
      <w:kern w:val="44"/>
      <w:sz w:val="36"/>
      <w:szCs w:val="36"/>
      <w:lang w:bidi="ar-SA" w:eastAsia="zh-CN" w:val="en-US"/>
    </w:rPr>
  </w:style>
  <w:style w:customStyle="1" w:styleId="207" w:type="character">
    <w:name w:val="摘要"/>
    <w:basedOn w:val="180"/>
    <w:qFormat/>
    <w:uiPriority w:val="0"/>
    <w:rPr>
      <w:rFonts w:ascii="汉仪仿宋简" w:cs="Times New Roman" w:eastAsia="汉仪仿宋简" w:hAnsi="汉仪仿宋简" w:hint="default"/>
      <w:b/>
      <w:bCs/>
      <w:sz w:val="24"/>
      <w:szCs w:val="24"/>
      <w:lang w:eastAsia="zh-CN" w:val="en-US"/>
    </w:rPr>
  </w:style>
  <w:style w:customStyle="1" w:styleId="208" w:type="character">
    <w:name w:val="参考文献条目"/>
    <w:basedOn w:val="180"/>
    <w:qFormat/>
    <w:uiPriority w:val="0"/>
    <w:rPr>
      <w:rFonts w:ascii="汉仪仿宋简" w:cs="Times New Roman" w:eastAsia="汉仪仿宋简" w:hAnsi="汉仪仿宋简" w:hint="default"/>
      <w:sz w:val="21"/>
      <w:szCs w:val="21"/>
      <w:lang w:eastAsia="zh-CN" w:val="en-US"/>
    </w:rPr>
  </w:style>
  <w:style w:customStyle="1" w:styleId="209" w:type="character">
    <w:name w:val="关键词"/>
    <w:basedOn w:val="180"/>
    <w:qFormat/>
    <w:uiPriority w:val="0"/>
    <w:rPr>
      <w:rFonts w:ascii="汉仪仿宋简" w:cs="Times New Roman" w:eastAsia="汉仪仿宋简" w:hAnsi="汉仪仿宋简" w:hint="default"/>
      <w:b/>
      <w:bCs/>
      <w:sz w:val="24"/>
      <w:szCs w:val="24"/>
      <w:lang w:eastAsia="zh-CN" w:val="en-US"/>
    </w:rPr>
  </w:style>
  <w:style w:customStyle="1" w:styleId="210" w:type="character">
    <w:name w:val="着重标题"/>
    <w:basedOn w:val="180"/>
    <w:qFormat/>
    <w:uiPriority w:val="0"/>
    <w:rPr>
      <w:rFonts w:ascii="汉仪仿宋简" w:cs="Times New Roman" w:eastAsia="汉仪仿宋简" w:hAnsi="汉仪仿宋简" w:hint="default"/>
      <w:sz w:val="24"/>
      <w:szCs w:val="24"/>
      <w:lang w:eastAsia="zh-CN" w:val="en-US"/>
    </w:rPr>
  </w:style>
  <w:style w:customStyle="1" w:styleId="211" w:type="character">
    <w:name w:val="HTML 地址 字符"/>
    <w:basedOn w:val="180"/>
    <w:link w:val="38"/>
    <w:qFormat/>
    <w:uiPriority w:val="0"/>
    <w:rPr>
      <w:i/>
      <w:iCs/>
    </w:rPr>
  </w:style>
  <w:style w:customStyle="1" w:styleId="212" w:type="character">
    <w:name w:val="HTML 预设格式 字符"/>
    <w:basedOn w:val="180"/>
    <w:link w:val="74"/>
    <w:qFormat/>
    <w:uiPriority w:val="0"/>
    <w:rPr>
      <w:rFonts w:ascii="Courier New" w:cs="Courier New" w:hAnsi="Courier New"/>
      <w:sz w:val="20"/>
      <w:szCs w:val="20"/>
    </w:rPr>
  </w:style>
  <w:style w:customStyle="1" w:styleId="213" w:type="paragraph">
    <w:name w:val="TOC Heading"/>
    <w:basedOn w:val="4"/>
    <w:next w:val="1"/>
    <w:semiHidden/>
    <w:unhideWhenUsed/>
    <w:qFormat/>
    <w:uiPriority w:val="39"/>
    <w:pPr>
      <w:widowControl w:val="0"/>
      <w:numPr>
        <w:ilvl w:val="0"/>
        <w:numId w:val="0"/>
      </w:numPr>
      <w:spacing w:after="330" w:afterLines="50" w:before="340" w:beforeLines="50" w:line="578" w:lineRule="auto"/>
      <w:ind w:firstLine="480" w:firstLineChars="200"/>
      <w:jc w:val="both"/>
      <w:outlineLvl w:val="9"/>
    </w:pPr>
    <w:rPr>
      <w:sz w:val="44"/>
      <w:szCs w:val="44"/>
    </w:rPr>
  </w:style>
  <w:style w:customStyle="1" w:styleId="214" w:type="character">
    <w:name w:val="纯文本 字符"/>
    <w:basedOn w:val="180"/>
    <w:link w:val="42"/>
    <w:qFormat/>
    <w:uiPriority w:val="0"/>
    <w:rPr>
      <w:rFonts w:asciiTheme="minorEastAsia" w:cs="Courier New" w:eastAsiaTheme="minorEastAsia" w:hAnsi="Courier New"/>
    </w:rPr>
  </w:style>
  <w:style w:customStyle="1" w:styleId="215" w:type="character">
    <w:name w:val="电子邮件签名 字符"/>
    <w:basedOn w:val="180"/>
    <w:link w:val="20"/>
    <w:qFormat/>
    <w:uiPriority w:val="0"/>
  </w:style>
  <w:style w:customStyle="1" w:styleId="216" w:type="character">
    <w:name w:val="宏文本 字符"/>
    <w:basedOn w:val="180"/>
    <w:link w:val="3"/>
    <w:qFormat/>
    <w:uiPriority w:val="0"/>
    <w:rPr>
      <w:rFonts w:ascii="Courier New" w:cs="Courier New" w:eastAsia="宋体" w:hAnsi="Courier New"/>
      <w:kern w:val="2"/>
      <w:sz w:val="24"/>
      <w:szCs w:val="24"/>
      <w:lang w:bidi="ar-SA" w:eastAsia="zh-CN" w:val="en-US"/>
    </w:rPr>
  </w:style>
  <w:style w:customStyle="1" w:styleId="217" w:type="character">
    <w:name w:val="结束语 字符"/>
    <w:basedOn w:val="180"/>
    <w:link w:val="31"/>
    <w:qFormat/>
    <w:uiPriority w:val="0"/>
  </w:style>
  <w:style w:styleId="218" w:type="paragraph">
    <w:name w:val="List Paragraph"/>
    <w:basedOn w:val="1"/>
    <w:qFormat/>
    <w:uiPriority w:val="99"/>
    <w:pPr>
      <w:ind w:firstLine="420"/>
    </w:pPr>
  </w:style>
  <w:style w:styleId="219" w:type="paragraph">
    <w:name w:val="Intense Quote"/>
    <w:basedOn w:val="1"/>
    <w:next w:val="1"/>
    <w:link w:val="220"/>
    <w:qFormat/>
    <w:uiPriority w:val="99"/>
    <w:pPr>
      <w:pBdr>
        <w:top w:color="4874CB" w:space="10" w:sz="4" w:themeColor="accent1" w:val="single"/>
        <w:bottom w:color="4874CB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4874CB"/>
      <w14:textFill>
        <w14:solidFill>
          <w14:schemeClr w14:val="accent1"/>
        </w14:solidFill>
      </w14:textFill>
    </w:rPr>
  </w:style>
  <w:style w:customStyle="1" w:styleId="220" w:type="character">
    <w:name w:val="明显引用 字符"/>
    <w:basedOn w:val="180"/>
    <w:link w:val="219"/>
    <w:qFormat/>
    <w:uiPriority w:val="99"/>
    <w:rPr>
      <w:i/>
      <w:iCs/>
      <w:color w:themeColor="accent1" w:val="4874CB"/>
      <w14:textFill>
        <w14:solidFill>
          <w14:schemeClr w14:val="accent1"/>
        </w14:solidFill>
      </w14:textFill>
    </w:rPr>
  </w:style>
  <w:style w:customStyle="1" w:styleId="221" w:type="character">
    <w:name w:val="日期 字符"/>
    <w:link w:val="47"/>
    <w:qFormat/>
    <w:uiPriority w:val="0"/>
  </w:style>
  <w:style w:customStyle="1" w:styleId="222" w:type="paragraph">
    <w:name w:val="Bibliography"/>
    <w:basedOn w:val="1"/>
    <w:next w:val="1"/>
    <w:semiHidden/>
    <w:unhideWhenUsed/>
    <w:qFormat/>
    <w:uiPriority w:val="37"/>
  </w:style>
  <w:style w:customStyle="1" w:styleId="223" w:type="character">
    <w:name w:val="文档结构图 字符"/>
    <w:basedOn w:val="180"/>
    <w:link w:val="26"/>
    <w:qFormat/>
    <w:uiPriority w:val="0"/>
    <w:rPr>
      <w:rFonts w:ascii="Microsoft YaHei UI" w:eastAsia="Microsoft YaHei UI"/>
      <w:sz w:val="18"/>
      <w:szCs w:val="18"/>
    </w:rPr>
  </w:style>
  <w:style w:styleId="224" w:type="paragraph">
    <w:name w:val="No Spacing"/>
    <w:qFormat/>
    <w:uiPriority w:val="99"/>
    <w:pPr>
      <w:widowControl w:val="0"/>
      <w:adjustRightInd w:val="0"/>
      <w:snapToGrid w:val="0"/>
      <w:spacing w:afterLines="50" w:beforeLines="50"/>
      <w:ind w:firstLine="480" w:firstLineChars="200"/>
      <w:jc w:val="both"/>
    </w:pPr>
    <w:rPr>
      <w:rFonts w:ascii="汉仪仿宋简" w:cstheme="minorBidi" w:eastAsia="汉仪仿宋简" w:hAnsi="汉仪仿宋简"/>
      <w:kern w:val="2"/>
      <w:sz w:val="24"/>
      <w:szCs w:val="24"/>
      <w:lang w:bidi="ar-SA" w:eastAsia="zh-CN" w:val="en-US"/>
    </w:rPr>
  </w:style>
  <w:style w:customStyle="1" w:styleId="225" w:type="character">
    <w:name w:val="信息标题 字符"/>
    <w:basedOn w:val="180"/>
    <w:link w:val="73"/>
    <w:qFormat/>
    <w:uiPriority w:val="0"/>
    <w:rPr>
      <w:rFonts w:asciiTheme="majorHAnsi" w:cstheme="majorBidi" w:eastAsiaTheme="majorEastAsia" w:hAnsiTheme="majorHAnsi"/>
    </w:rPr>
  </w:style>
  <w:style w:styleId="226" w:type="paragraph">
    <w:name w:val="Quote"/>
    <w:basedOn w:val="1"/>
    <w:next w:val="1"/>
    <w:link w:val="227"/>
    <w:qFormat/>
    <w:uiPriority w:val="99"/>
    <w:pPr>
      <w:spacing w:after="160" w:before="200"/>
      <w:ind w:left="864" w:right="864"/>
      <w:jc w:val="center"/>
    </w:pPr>
    <w:rPr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customStyle="1" w:styleId="227" w:type="character">
    <w:name w:val="引用 字符"/>
    <w:basedOn w:val="180"/>
    <w:link w:val="226"/>
    <w:qFormat/>
    <w:uiPriority w:val="99"/>
    <w:rPr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customStyle="1" w:styleId="228" w:type="character">
    <w:name w:val="注释标题 字符"/>
    <w:basedOn w:val="180"/>
    <w:link w:val="17"/>
    <w:qFormat/>
    <w:uiPriority w:val="0"/>
  </w:style>
  <w:style w:customStyle="1" w:styleId="229" w:type="paragraph">
    <w:name w:val="Source Code"/>
    <w:qFormat/>
    <w:uiPriority w:val="0"/>
    <w:pPr>
      <w:wordWrap w:val="0"/>
    </w:pPr>
    <w:rPr>
      <w:rFonts w:asciiTheme="minorHAnsi" w:cstheme="minorBidi" w:eastAsiaTheme="minorEastAsia" w:hAnsiTheme="minorHAnsi"/>
    </w:rPr>
  </w:style>
  <w:style w:customStyle="1" w:styleId="230" w:type="character">
    <w:name w:val="KeywordTok"/>
    <w:qFormat/>
    <w:uiPriority w:val="0"/>
    <w:rPr>
      <w:b/>
      <w:color w:val="007020"/>
    </w:rPr>
  </w:style>
  <w:style w:customStyle="1" w:styleId="231" w:type="character">
    <w:name w:val="DataTypeTok"/>
    <w:qFormat/>
    <w:uiPriority w:val="0"/>
    <w:rPr>
      <w:color w:val="902000"/>
    </w:rPr>
  </w:style>
  <w:style w:customStyle="1" w:styleId="232" w:type="character">
    <w:name w:val="DecValTok"/>
    <w:qFormat/>
    <w:uiPriority w:val="0"/>
    <w:rPr>
      <w:color w:val="40A070"/>
    </w:rPr>
  </w:style>
  <w:style w:customStyle="1" w:styleId="233" w:type="character">
    <w:name w:val="BaseNTok"/>
    <w:qFormat/>
    <w:uiPriority w:val="0"/>
    <w:rPr>
      <w:color w:val="40A070"/>
    </w:rPr>
  </w:style>
  <w:style w:customStyle="1" w:styleId="234" w:type="character">
    <w:name w:val="FloatTok"/>
    <w:qFormat/>
    <w:uiPriority w:val="0"/>
    <w:rPr>
      <w:color w:val="40A070"/>
    </w:rPr>
  </w:style>
  <w:style w:customStyle="1" w:styleId="235" w:type="character">
    <w:name w:val="ConstantTok"/>
    <w:qFormat/>
    <w:uiPriority w:val="0"/>
    <w:rPr>
      <w:color w:val="880000"/>
    </w:rPr>
  </w:style>
  <w:style w:customStyle="1" w:styleId="236" w:type="character">
    <w:name w:val="CharTok"/>
    <w:qFormat/>
    <w:uiPriority w:val="0"/>
    <w:rPr>
      <w:color w:val="4070A0"/>
    </w:rPr>
  </w:style>
  <w:style w:customStyle="1" w:styleId="237" w:type="character">
    <w:name w:val="SpecialCharTok"/>
    <w:qFormat/>
    <w:uiPriority w:val="0"/>
    <w:rPr>
      <w:color w:val="4070A0"/>
    </w:rPr>
  </w:style>
  <w:style w:customStyle="1" w:styleId="238" w:type="character">
    <w:name w:val="StringTok"/>
    <w:qFormat/>
    <w:uiPriority w:val="0"/>
    <w:rPr>
      <w:color w:val="4070A0"/>
    </w:rPr>
  </w:style>
  <w:style w:customStyle="1" w:styleId="239" w:type="character">
    <w:name w:val="VerbatimStringTok"/>
    <w:qFormat/>
    <w:uiPriority w:val="0"/>
    <w:rPr>
      <w:color w:val="4070A0"/>
    </w:rPr>
  </w:style>
  <w:style w:customStyle="1" w:styleId="240" w:type="character">
    <w:name w:val="SpecialStringTok"/>
    <w:qFormat/>
    <w:uiPriority w:val="0"/>
    <w:rPr>
      <w:color w:val="BB6688"/>
    </w:rPr>
  </w:style>
  <w:style w:customStyle="1" w:styleId="241" w:type="character">
    <w:name w:val="ImportTok"/>
    <w:qFormat/>
    <w:uiPriority w:val="0"/>
    <w:rPr>
      <w:b/>
      <w:color w:val="008000"/>
    </w:rPr>
  </w:style>
  <w:style w:customStyle="1" w:styleId="242" w:type="character">
    <w:name w:val="CommentTok"/>
    <w:qFormat/>
    <w:uiPriority w:val="0"/>
    <w:rPr>
      <w:i/>
      <w:color w:val="60A0B0"/>
    </w:rPr>
  </w:style>
  <w:style w:customStyle="1" w:styleId="243" w:type="character">
    <w:name w:val="DocumentationTok"/>
    <w:qFormat/>
    <w:uiPriority w:val="0"/>
    <w:rPr>
      <w:i/>
      <w:color w:val="BA2121"/>
    </w:rPr>
  </w:style>
  <w:style w:customStyle="1" w:styleId="244" w:type="character">
    <w:name w:val="AnnotationTok"/>
    <w:qFormat/>
    <w:uiPriority w:val="0"/>
    <w:rPr>
      <w:b/>
      <w:i/>
      <w:color w:val="60A0B0"/>
    </w:rPr>
  </w:style>
  <w:style w:customStyle="1" w:styleId="245" w:type="character">
    <w:name w:val="CommentVarTok"/>
    <w:qFormat/>
    <w:uiPriority w:val="0"/>
    <w:rPr>
      <w:b/>
      <w:i/>
      <w:color w:val="60A0B0"/>
    </w:rPr>
  </w:style>
  <w:style w:customStyle="1" w:styleId="246" w:type="character">
    <w:name w:val="OtherTok"/>
    <w:qFormat/>
    <w:uiPriority w:val="0"/>
    <w:rPr>
      <w:color w:val="007020"/>
    </w:rPr>
  </w:style>
  <w:style w:customStyle="1" w:styleId="247" w:type="character">
    <w:name w:val="FunctionTok"/>
    <w:qFormat/>
    <w:uiPriority w:val="0"/>
    <w:rPr>
      <w:color w:val="06287E"/>
    </w:rPr>
  </w:style>
  <w:style w:customStyle="1" w:styleId="248" w:type="character">
    <w:name w:val="VariableTok"/>
    <w:qFormat/>
    <w:uiPriority w:val="0"/>
    <w:rPr>
      <w:color w:val="19177C"/>
    </w:rPr>
  </w:style>
  <w:style w:customStyle="1" w:styleId="249" w:type="character">
    <w:name w:val="ControlFlowTok"/>
    <w:qFormat/>
    <w:uiPriority w:val="0"/>
    <w:rPr>
      <w:b/>
      <w:color w:val="007020"/>
    </w:rPr>
  </w:style>
  <w:style w:customStyle="1" w:styleId="250" w:type="character">
    <w:name w:val="OperatorTok"/>
    <w:qFormat/>
    <w:uiPriority w:val="0"/>
    <w:rPr>
      <w:color w:val="666666"/>
    </w:rPr>
  </w:style>
  <w:style w:customStyle="1" w:styleId="251" w:type="character">
    <w:name w:val="BuiltInTok"/>
    <w:qFormat/>
    <w:uiPriority w:val="0"/>
    <w:rPr>
      <w:color w:val="008000"/>
    </w:rPr>
  </w:style>
  <w:style w:customStyle="1" w:styleId="252" w:type="character">
    <w:name w:val="ExtensionTok"/>
    <w:qFormat/>
    <w:uiPriority w:val="0"/>
  </w:style>
  <w:style w:customStyle="1" w:styleId="253" w:type="character">
    <w:name w:val="PreprocessorTok"/>
    <w:qFormat/>
    <w:uiPriority w:val="0"/>
    <w:rPr>
      <w:color w:val="BC7A00"/>
    </w:rPr>
  </w:style>
  <w:style w:customStyle="1" w:styleId="254" w:type="character">
    <w:name w:val="AttributeTok"/>
    <w:qFormat/>
    <w:uiPriority w:val="0"/>
    <w:rPr>
      <w:color w:val="7D9029"/>
    </w:rPr>
  </w:style>
  <w:style w:customStyle="1" w:styleId="255" w:type="character">
    <w:name w:val="RegionMarkerTok"/>
    <w:qFormat/>
    <w:uiPriority w:val="0"/>
  </w:style>
  <w:style w:customStyle="1" w:styleId="256" w:type="character">
    <w:name w:val="InformationTok"/>
    <w:qFormat/>
    <w:uiPriority w:val="0"/>
    <w:rPr>
      <w:b/>
      <w:i/>
      <w:color w:val="60A0B0"/>
    </w:rPr>
  </w:style>
  <w:style w:customStyle="1" w:styleId="257" w:type="character">
    <w:name w:val="WarningTok"/>
    <w:qFormat/>
    <w:uiPriority w:val="0"/>
    <w:rPr>
      <w:b/>
      <w:i/>
      <w:color w:val="60A0B0"/>
    </w:rPr>
  </w:style>
  <w:style w:customStyle="1" w:styleId="258" w:type="character">
    <w:name w:val="AlertTok"/>
    <w:qFormat/>
    <w:uiPriority w:val="0"/>
    <w:rPr>
      <w:b/>
      <w:color w:val="FF0000"/>
    </w:rPr>
  </w:style>
  <w:style w:customStyle="1" w:styleId="259" w:type="character">
    <w:name w:val="ErrorTok"/>
    <w:qFormat/>
    <w:uiPriority w:val="0"/>
    <w:rPr>
      <w:b/>
      <w:color w:val="FF0000"/>
    </w:rPr>
  </w:style>
  <w:style w:customStyle="1" w:styleId="260" w:type="character">
    <w:name w:val="NormalTok"/>
    <w:qFormat/>
    <w:uiPriority w:val="0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上海迪士尼门票规则</dc:title>
  <dc:creator/>
  <cp:keywords/>
  <dcterms:created xsi:type="dcterms:W3CDTF">2025-06-01T16:48:25Z</dcterms:created>
  <dcterms:modified xsi:type="dcterms:W3CDTF">2025-06-01T16:48:25Z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
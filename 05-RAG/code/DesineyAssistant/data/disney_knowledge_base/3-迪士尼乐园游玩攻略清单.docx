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color w:val="000000"/>
          <w:sz w:val="44"/>
        </w:rPr>
        <w:t>迪士尼乐园游玩攻略清单</w:t>
      </w:r>
    </w:p>
    <w:p>
      <w:r>
        <w:br/>
        <w:tab/>
        <w:t>1. 准备好迪士尼乐园的门票，可在官方销售点购买。</w:t>
        <w:br/>
        <w:tab/>
        <w:t>2. 提前了解迪士尼乐园的开放时间，计划好到达和离开的时间。</w:t>
        <w:br/>
        <w:tab/>
        <w:t>3. 建议提前预定酒店，尤其是在节假日期间，以确保有合适的住宿。</w:t>
        <w:br/>
        <w:tab/>
        <w:t>4. 导航至迪士尼乐园的交通方式有地铁、巴士和出租车等，选择合适的方式前往。</w:t>
        <w:br/>
        <w:tab/>
        <w:t>5. 在进入乐园前，注意携带所需物品如钱包、手机、食物等。</w:t>
        <w:br/>
        <w:tab/>
        <w:t>6. 建议携带合适的舒适鞋子，因为需要大量步行。</w:t>
        <w:br/>
        <w:tab/>
        <w:t>7. 游玩过程中，可下载迪士尼乐园的官方APP，以获取实时的游园信息和活动安排。</w:t>
        <w:br/>
        <w:tab/>
        <w:t>8. 推荐提前查看迪士尼乐园的地图，规划好游玩路线，以最大程度地体验各个景点。</w:t>
        <w:br/>
        <w:tab/>
        <w:t>9. 注意检查迪士尼乐园的节目和表演时间表，以便不会错过精彩的演出。</w:t>
        <w:br/>
        <w:tab/>
        <w:t>10. 建议购买快速通行证（FastPass），以减少排队等待时间。</w:t>
        <w:br/>
        <w:tab/>
        <w:t>11. 游玩期间，注意保持好心情，享受每一个精彩时刻。</w:t>
        <w:br/>
        <w:tab/>
        <w:t>12. 为了拍摄纪念照片，记得携带相机或手机。</w:t>
        <w:br/>
        <w:tab/>
        <w:t>13. 迪士尼乐园内有许多美食供应，建议尝试一些特色小吃和正餐。</w:t>
        <w:br/>
        <w:tab/>
        <w:t>14. 游玩期间，要保持适当的饮水，以防脱水。</w:t>
        <w:br/>
        <w:tab/>
        <w:t>15. 在乐园内，注意保管好个人物品，尤其是贵重物品，如包包、相机等。</w:t>
        <w:br/>
        <w:tab/>
        <w:t>16. 了解每个景点的适宜年龄范围，确保适合自己或家人的玩乐方式。</w:t>
        <w:br/>
        <w:tab/>
        <w:t>17. 出于安全和尊重他人的考虑，遵守迪士尼乐园的规则和指引。</w:t>
        <w:br/>
        <w:tab/>
        <w:t>18. 如有任何问题或紧急情况，可寻求乐园内工作人员的帮助。</w:t>
        <w:br/>
        <w:tab/>
        <w:t>19. 尽量提前购买纪念品和礼品，避免在临近关闭时间时排队。</w:t>
        <w:br/>
        <w:tab/>
        <w:t>20. 最重要的是，尽情享受迪士尼乐园的快乐氛围，与家人和朋友一起创造美好回忆。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ChenZhen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
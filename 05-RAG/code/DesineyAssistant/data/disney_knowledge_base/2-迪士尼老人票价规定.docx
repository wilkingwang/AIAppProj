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78"/>
      </w:pPr>
      <w:r>
        <w:rPr>
          <w:rFonts w:hint="eastAsia"/>
        </w:rPr>
        <w:t xml:space="preserve">迪士尼老人票价规定</w:t>
      </w:r>
    </w:p>
    <w:p>
      <w:pPr>
        <w:pStyle w:val="FirstParagraph"/>
      </w:pPr>
      <w:r>
        <w:rPr>
          <w:rFonts w:hint="eastAsia"/>
        </w:rPr>
        <w:t xml:space="preserve">迪士尼乐园针对老年游客提供票价优惠，具体规定如下。年龄要求方面，所有年满65周岁的游客可享受老人票优惠，需在入园时出示有效身份证件，如身份证、护照或老年证。购票方式支持线上官网、官方App、线下售票窗口及授权旅行社，线上购票需准确填写年龄信息，线下购票须由本人持证件办理。</w:t>
      </w:r>
    </w:p>
    <w:p>
      <w:pPr>
        <w:pStyle w:val="2"/>
      </w:pPr>
      <w:r>
        <w:rPr>
          <w:rFonts w:hint="eastAsia"/>
        </w:rPr>
        <w:t xml:space="preserve">票价标准根据不同园区和日期有所差异。上海迪士尼老人票平日价为标准票价的75%，特定高峰日票价约为标准票的85%；香港迪士尼老人票统一按标准票价的50%计算。东京迪士尼与巴黎迪士尼暂未设置专门老人票，但巴黎迪士尼对60岁以上游客提供特定日期折扣。</w:t>
      </w:r>
    </w:p>
    <w:p>
      <w:pPr>
        <w:pStyle w:val="2"/>
      </w:pPr>
      <w:r>
        <w:rPr>
          <w:rFonts w:hint="eastAsia"/>
        </w:rPr>
        <w:t xml:space="preserve">证件核验环节需注意：证件生日信息必须清晰可辨，证件照片与本人相貌一致。港澳台及外籍游客可使用当地老年证或护照，外文证件需配合翻译公证件。若证件信息模糊，可能被要求签署承诺书并补交证明材料。</w:t>
      </w:r>
    </w:p>
    <w:p>
      <w:pPr>
        <w:pStyle w:val="2"/>
      </w:pPr>
      <w:r>
        <w:rPr>
          <w:rFonts w:hint="eastAsia"/>
        </w:rPr>
        <w:t xml:space="preserve">优惠政策包含三项特殊权益：生日当天凭有效证件可获赠纪念徽章；部分园区餐饮店提供老人专属套餐折扣；轮椅租赁服务享受优先通道。陪同人员不享受连带优惠，每位老人最多可携带两名陪同者走快速通道。</w:t>
      </w:r>
    </w:p>
    <w:p>
      <w:pPr>
        <w:pStyle w:val="2"/>
      </w:pPr>
      <w:r>
        <w:rPr>
          <w:rFonts w:hint="eastAsia"/>
        </w:rPr>
        <w:t xml:space="preserve">票价调整机制方面，每年1月会根据物价指数进行微调，调幅通常不超过5%。重大节庆期间（如春节、圣诞节）老人票需提前3天预约，限量发售。台风、暴雨等极端天气导致闭园时，可凭票在30天内改期。</w:t>
      </w:r>
    </w:p>
    <w:p>
      <w:pPr>
        <w:pStyle w:val="2"/>
      </w:pPr>
      <w:r>
        <w:rPr>
          <w:rFonts w:hint="eastAsia"/>
        </w:rPr>
        <w:t xml:space="preserve">退改规则明确：未使用门票在有效期届满前7天可免费退改，3天前收取10%手续费，48小时内不退不改。医疗原因退票需提供三甲医院诊断证明。</w:t>
      </w:r>
    </w:p>
    <w:p>
      <w:pPr>
        <w:pStyle w:val="2"/>
      </w:pPr>
      <w:r>
        <w:rPr>
          <w:rFonts w:hint="eastAsia"/>
        </w:rPr>
        <w:t xml:space="preserve">寄存服务对65岁以上游客免费提供两小时行李寄存，超时部分按半价计费。园内代步车租赁实行老人优先政策，上午10点前可预订当日车辆。</w:t>
      </w:r>
    </w:p>
    <w:p>
      <w:pPr>
        <w:pStyle w:val="2"/>
      </w:pPr>
      <w:r>
        <w:rPr>
          <w:rFonts w:hint="eastAsia"/>
        </w:rPr>
        <w:t xml:space="preserve">建议老年游客避开周末及节假日，选择周二至周四上午10点前入园。穿着以舒适运动鞋为主，随身携带常用药物。各园区医疗点均配备老年常见病急救药品，可免费领取速效救心丸等应急药物。</w:t>
      </w:r>
    </w:p>
    <w:p>
      <w:pPr>
        <w:pStyle w:val="2"/>
      </w:pPr>
      <w:r>
        <w:rPr>
          <w:rFonts w:hint="eastAsia"/>
        </w:rPr>
        <w:t xml:space="preserve">上海迪士尼在飞跃地平线、加勒比海盗等热门项目设置老人专用排队通道，平均等待时间缩短40%。香港迪士尼在小小世界、森林河流之旅等温和项目提供座椅加热服务。东京迪士尼海洋馆为老年游客提供中英日三语讲解器免费租借服务。</w:t>
      </w:r>
    </w:p>
    <w:sectPr>
      <w:headerReference r:id="rId9" w:type="default"/>
      <w:footerReference r:id="rId10" w:type="default"/>
      <w:pgSz w:h="16838" w:w="11906"/>
      <w:pgMar w:bottom="1440" w:footer="907" w:gutter="0" w:header="510" w:left="669" w:right="669" w:top="1440"/>
      <w:pgNumType w:fmt="decimal"/>
      <w:cols w:num="1" w:space="425"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FC594262-FA84-4F29-9AC6-B0AD33E77282}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17E45915-F7B4-4F16-BD1E-0E26CC3AF10B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仿宋简">
    <w:altName w:val="仿宋"/>
    <w:panose1 w:val="02010600000101010101"/>
    <w:charset w:val="80"/>
    <w:family w:val="auto"/>
    <w:pitch w:val="default"/>
    <w:sig w:usb0="00000000" w:usb1="00000000" w:usb2="00000012" w:usb3="00000000" w:csb0="00020001" w:csb1="00000000"/>
    <w:embedRegular r:id="rId3" w:fontKey="{35ADB43D-06F2-49D6-9851-28D003779BC3}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744324F1-E5DF-4549-9B93-E7E0DD5CA719}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9772015</wp:posOffset>
              </wp:positionV>
              <wp:extent cx="6162675" cy="0"/>
              <wp:effectExtent l="0" t="6350" r="0" b="6350"/>
              <wp:wrapNone/>
              <wp:docPr id="1" name="直接连接符 1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foot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7.25pt;margin-top:769.45pt;height:0pt;width:485.25pt;mso-position-horizontal-relative:page;mso-position-vertical-relative:page;z-index:-251656192;mso-width-relative:page;mso-height-relative:page;" filled="f" stroked="t" coordsize="21600,21600" o:gfxdata="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e9pdLYAAAADgEAAA8AAAAAAAAAAQAgAAAAIgAAAGRycy9kb3du&#10;cmV2LnhtbFBLAQIUABQAAAAIAIdO4kDXOpL0/wEAAOsDAAAOAAAAAAAAAAEAIAAAACcBAABkcnMv&#10;ZTJvRG9jLnhtbFBLBQYAAAAABgAGAFkBAACYBQAAAAA=&#10;">
              <v:fill on="f" focussize="0,0"/>
              <v:stroke weight="1pt" color="#262626 [2749]" miterlimit="8" joinstyle="miter"/>
              <v:imagedata o:title=""/>
              <o:lock v:ext="edit" aspectratio="f"/>
            </v:line>
          </w:pict>
        </mc:Fallback>
      </mc:AlternateContent>
    </w:r>
    <w:r>
      <w:rPr>
        <w:rStyle w:val="183"/>
      </w:rPr>
      <w:t xml:space="preserve">第 </w:t>
    </w:r>
    <w:r>
      <w:rPr>
        <w:rStyle w:val="183"/>
      </w:rPr>
      <w:fldChar w:fldCharType="begin"/>
    </w:r>
    <w:r>
      <w:rPr>
        <w:rStyle w:val="183"/>
      </w:rPr>
      <w:instrText xml:space="preserve"> PAGE  \* MERGEFORMAT </w:instrText>
    </w:r>
    <w:r>
      <w:rPr>
        <w:rStyle w:val="183"/>
      </w:rPr>
      <w:fldChar w:fldCharType="separate"/>
    </w:r>
    <w:r>
      <w:rPr>
        <w:rStyle w:val="183"/>
      </w:rPr>
      <w:t>1</w:t>
    </w:r>
    <w:r>
      <w:rPr>
        <w:rStyle w:val="183"/>
      </w:rPr>
      <w:fldChar w:fldCharType="end"/>
    </w:r>
    <w:r>
      <w:rPr>
        <w:rStyle w:val="183"/>
      </w:rPr>
      <w:t xml:space="preserve"> 页 共 </w:t>
    </w:r>
    <w:r>
      <w:rPr>
        <w:rStyle w:val="183"/>
      </w:rPr>
      <w:fldChar w:fldCharType="begin"/>
    </w:r>
    <w:r>
      <w:rPr>
        <w:rStyle w:val="183"/>
      </w:rPr>
      <w:instrText xml:space="preserve"> NUMPAGES  \* MERGEFORMAT </w:instrText>
    </w:r>
    <w:r>
      <w:rPr>
        <w:rStyle w:val="183"/>
      </w:rPr>
      <w:fldChar w:fldCharType="separate"/>
    </w:r>
    <w:r>
      <w:rPr>
        <w:rStyle w:val="183"/>
      </w:rPr>
      <w:t>5</w:t>
    </w:r>
    <w:r>
      <w:rPr>
        <w:rStyle w:val="183"/>
      </w:rPr>
      <w:fldChar w:fldCharType="end"/>
    </w:r>
    <w:r>
      <w:rPr>
        <w:rStyle w:val="183"/>
      </w:rPr>
      <w:t xml:space="preserve"> 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0" w:leftChars="0" w:firstLine="0" w:firstLineChars="0"/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647065</wp:posOffset>
              </wp:positionV>
              <wp:extent cx="6162675" cy="0"/>
              <wp:effectExtent l="0" t="6350" r="0" b="6350"/>
              <wp:wrapNone/>
              <wp:docPr id="2" name="直接连接符 2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head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8.4pt;margin-top:50.95pt;height:0pt;width:485.25pt;mso-position-horizontal-relative:page;mso-position-vertical-relative:page;z-index:-251657216;mso-width-relative:page;mso-height-relative:page;" filled="f" stroked="t" coordsize="21600,21600" o:gfxdata="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JZunNYAAAAMAQAADwAAAAAAAAABACAAAAAiAAAAZHJzL2Rvd25y&#10;ZXYueG1sUEsBAhQAFAAAAAgAh07iQAeBP/4AAgAA6wMAAA4AAAAAAAAAAQAgAAAAJQEAAGRycy9l&#10;Mm9Eb2MueG1sUEsFBgAAAAAGAAYAWQEAAJcFAAAAAA==&#10;">
              <v:fill on="f" focussize="0,0"/>
              <v:stroke weight="1pt" color="#262626 [2749]" miterlimit="8" joinstyle="miter"/>
              <v:imagedata o:title=""/>
              <o:lock v:ext="edit" aspectratio="f"/>
            </v:line>
          </w:pict>
        </mc:Fallback>
      </mc:AlternateContent>
    </w:r>
    <w:bookmarkStart w:id="0" w:name="_GoBack"/>
    <w:bookmarkEnd w:id="0"/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B2A926D1"/>
    <w:multiLevelType w:val="singleLevel"/>
    <w:tmpl w:val="B2A926D1"/>
    <w:lvl w:ilvl="0" w:tentative="0">
      <w:start w:val="1"/>
      <w:numFmt w:val="bullet"/>
      <w:pStyle w:val="37"/>
      <w:lvlText w:val=""/>
      <w:lvlJc w:val="left"/>
      <w:pPr>
        <w:tabs>
          <w:tab w:pos="839" w:val="left"/>
        </w:tabs>
        <w:ind w:hanging="419" w:left="839"/>
      </w:pPr>
      <w:rPr>
        <w:rFonts w:ascii="Wingdings" w:cs="Wingdings" w:hAnsi="Wingdings" w:hint="default"/>
      </w:rPr>
    </w:lvl>
  </w:abstractNum>
  <w:abstractNum w:abstractNumId="1">
    <w:nsid w:val="C58435B6"/>
    <w:multiLevelType w:val="singleLevel"/>
    <w:tmpl w:val="C58435B6"/>
    <w:lvl w:ilvl="0" w:tentative="0">
      <w:start w:val="1"/>
      <w:numFmt w:val="bullet"/>
      <w:pStyle w:val="24"/>
      <w:lvlText w:val=""/>
      <w:lvlJc w:val="left"/>
      <w:pPr>
        <w:ind w:firstLine="0" w:left="420"/>
      </w:pPr>
      <w:rPr>
        <w:rFonts w:ascii="Wingdings" w:hAnsi="Wingdings" w:hint="default"/>
      </w:rPr>
    </w:lvl>
  </w:abstractNum>
  <w:abstractNum w:abstractNumId="2">
    <w:nsid w:val="E482BA5D"/>
    <w:multiLevelType w:val="singleLevel"/>
    <w:tmpl w:val="E482BA5D"/>
    <w:lvl w:ilvl="0" w:tentative="0">
      <w:start w:val="1"/>
      <w:numFmt w:val="bullet"/>
      <w:pStyle w:val="43"/>
      <w:lvlText w:val=""/>
      <w:lvlJc w:val="left"/>
      <w:pPr>
        <w:tabs>
          <w:tab w:pos="2098" w:val="left"/>
        </w:tabs>
        <w:ind w:hanging="1678" w:left="2098"/>
      </w:pPr>
      <w:rPr>
        <w:rFonts w:ascii="Wingdings" w:hAnsi="Wingdings" w:hint="default"/>
      </w:rPr>
    </w:lvl>
  </w:abstractNum>
  <w:abstractNum w:abstractNumId="3">
    <w:nsid w:val="FEEA93E5"/>
    <w:multiLevelType w:val="singleLevel"/>
    <w:tmpl w:val="FEEA93E5"/>
    <w:lvl w:ilvl="0" w:tentative="0">
      <w:start w:val="1"/>
      <w:numFmt w:val="bullet"/>
      <w:pStyle w:val="18"/>
      <w:lvlText w:val=""/>
      <w:lvlJc w:val="left"/>
      <w:pPr>
        <w:tabs>
          <w:tab w:pos="1678" w:val="left"/>
        </w:tabs>
        <w:ind w:hanging="1258" w:left="1678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61"/>
      <w:lvlText w:val="%1."/>
      <w:lvlJc w:val="left"/>
      <w:pPr>
        <w:tabs>
          <w:tab w:pos="2040" w:val="left"/>
        </w:tabs>
        <w:ind w:hanging="360" w:hangingChars="200" w:left="2040" w:leftChars="8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44"/>
      <w:lvlText w:val="%1."/>
      <w:lvlJc w:val="left"/>
      <w:pPr>
        <w:tabs>
          <w:tab w:pos="1620" w:val="left"/>
        </w:tabs>
        <w:ind w:hanging="360" w:hangingChars="200" w:left="1620" w:leftChars="6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pos="1200" w:val="left"/>
        </w:tabs>
        <w:ind w:hanging="360" w:hangingChars="200" w:left="1200" w:leftChars="4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pos="780" w:val="left"/>
        </w:tabs>
        <w:ind w:hanging="360" w:hangingChars="200" w:left="780" w:leftChars="200"/>
      </w:p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pos="360" w:val="left"/>
        </w:tabs>
        <w:ind w:hanging="360" w:hangingChars="200" w:left="360"/>
      </w:pPr>
    </w:lvl>
  </w:abstractNum>
  <w:abstractNum w:abstractNumId="9">
    <w:nsid w:val="28D3E4A0"/>
    <w:multiLevelType w:val="singleLevel"/>
    <w:tmpl w:val="28D3E4A0"/>
    <w:lvl w:ilvl="0" w:tentative="0">
      <w:start w:val="1"/>
      <w:numFmt w:val="bullet"/>
      <w:pStyle w:val="32"/>
      <w:lvlText w:val=""/>
      <w:lvlJc w:val="left"/>
      <w:pPr>
        <w:tabs>
          <w:tab w:pos="1259" w:val="left"/>
        </w:tabs>
        <w:ind w:hanging="839" w:left="114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displayBackgroundShape w:val="1"/>
  <w:embedTrueTypeFonts/>
  <w:embedSystemFonts/>
  <w:saveSubset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zA2ODJhMGRjODVkNmFlNWQwODBkNTBiMTk4NzUifQ=="/>
    <w:docVar w:name="KSO_WPS_MARK_KEY" w:val="8f31e831-e1e2-4756-b536-ec9599e6e702"/>
  </w:docVars>
  <w:rsids>
    <w:rsidRoot w:val="00B47730"/>
    <w:rsid w:val="00034616"/>
    <w:rsid w:val="0006063C"/>
    <w:rsid w:val="0015074B"/>
    <w:rsid w:val="0029639D"/>
    <w:rsid w:val="00326F90"/>
    <w:rsid w:val="003F0396"/>
    <w:rsid w:val="00AA1D8D"/>
    <w:rsid w:val="00B47730"/>
    <w:rsid w:val="00CB0664"/>
    <w:rsid w:val="00FC693F"/>
    <w:rsid w:val="050140F6"/>
    <w:rsid w:val="06490D44"/>
    <w:rsid w:val="073F646C"/>
    <w:rsid w:val="07975A1B"/>
    <w:rsid w:val="081E4DAE"/>
    <w:rsid w:val="0832660F"/>
    <w:rsid w:val="08577CA7"/>
    <w:rsid w:val="086A4D43"/>
    <w:rsid w:val="09FB55B8"/>
    <w:rsid w:val="0B1C1972"/>
    <w:rsid w:val="0C054E81"/>
    <w:rsid w:val="0C7C6B90"/>
    <w:rsid w:val="0EB3676A"/>
    <w:rsid w:val="0F827B33"/>
    <w:rsid w:val="101376E1"/>
    <w:rsid w:val="106F1A56"/>
    <w:rsid w:val="11320814"/>
    <w:rsid w:val="125241AA"/>
    <w:rsid w:val="13763954"/>
    <w:rsid w:val="142944A1"/>
    <w:rsid w:val="14FB6E43"/>
    <w:rsid w:val="15505DA6"/>
    <w:rsid w:val="16033AB4"/>
    <w:rsid w:val="17034A7D"/>
    <w:rsid w:val="171034C5"/>
    <w:rsid w:val="18195183"/>
    <w:rsid w:val="187A7B12"/>
    <w:rsid w:val="188648EB"/>
    <w:rsid w:val="198713CE"/>
    <w:rsid w:val="19DD0836"/>
    <w:rsid w:val="1ABD2416"/>
    <w:rsid w:val="2153739F"/>
    <w:rsid w:val="22672022"/>
    <w:rsid w:val="237044C9"/>
    <w:rsid w:val="23BA2378"/>
    <w:rsid w:val="250E3F9A"/>
    <w:rsid w:val="251B14A9"/>
    <w:rsid w:val="272D7D4F"/>
    <w:rsid w:val="274A3283"/>
    <w:rsid w:val="286714E1"/>
    <w:rsid w:val="29031912"/>
    <w:rsid w:val="31614445"/>
    <w:rsid w:val="31BD14F7"/>
    <w:rsid w:val="320F24FC"/>
    <w:rsid w:val="32883A90"/>
    <w:rsid w:val="338D69D1"/>
    <w:rsid w:val="33E14A92"/>
    <w:rsid w:val="341E2D41"/>
    <w:rsid w:val="34A31782"/>
    <w:rsid w:val="34E648C4"/>
    <w:rsid w:val="35285AB7"/>
    <w:rsid w:val="361A33D3"/>
    <w:rsid w:val="36592B9B"/>
    <w:rsid w:val="368543AD"/>
    <w:rsid w:val="37774B93"/>
    <w:rsid w:val="386116E1"/>
    <w:rsid w:val="389E3DEA"/>
    <w:rsid w:val="39D51AB0"/>
    <w:rsid w:val="3AF0100A"/>
    <w:rsid w:val="3C1E546E"/>
    <w:rsid w:val="3CF67CE7"/>
    <w:rsid w:val="3D481B5A"/>
    <w:rsid w:val="3D5B11FC"/>
    <w:rsid w:val="3D8E1EFD"/>
    <w:rsid w:val="3D98372B"/>
    <w:rsid w:val="3E694C4B"/>
    <w:rsid w:val="3FBF511E"/>
    <w:rsid w:val="40DE62A8"/>
    <w:rsid w:val="412F0173"/>
    <w:rsid w:val="41BE2340"/>
    <w:rsid w:val="42226EC9"/>
    <w:rsid w:val="43650093"/>
    <w:rsid w:val="43FE3E77"/>
    <w:rsid w:val="44DD20C4"/>
    <w:rsid w:val="472C2C10"/>
    <w:rsid w:val="4774583C"/>
    <w:rsid w:val="47FF7608"/>
    <w:rsid w:val="49DA059C"/>
    <w:rsid w:val="4A4037C3"/>
    <w:rsid w:val="4A7D10F6"/>
    <w:rsid w:val="4A8D17CB"/>
    <w:rsid w:val="4AA44A25"/>
    <w:rsid w:val="4AD34AFE"/>
    <w:rsid w:val="4B9A7AB1"/>
    <w:rsid w:val="4BED3B10"/>
    <w:rsid w:val="4BFF1EFC"/>
    <w:rsid w:val="4CF17B79"/>
    <w:rsid w:val="4E9070D6"/>
    <w:rsid w:val="4EE05960"/>
    <w:rsid w:val="503A4DBE"/>
    <w:rsid w:val="50582888"/>
    <w:rsid w:val="50715E7F"/>
    <w:rsid w:val="509169B1"/>
    <w:rsid w:val="51124176"/>
    <w:rsid w:val="52180038"/>
    <w:rsid w:val="52AD3126"/>
    <w:rsid w:val="52B75435"/>
    <w:rsid w:val="53050D04"/>
    <w:rsid w:val="54235A9E"/>
    <w:rsid w:val="54570482"/>
    <w:rsid w:val="58B71C77"/>
    <w:rsid w:val="58D73D51"/>
    <w:rsid w:val="598500E6"/>
    <w:rsid w:val="59B220BC"/>
    <w:rsid w:val="5A2C1521"/>
    <w:rsid w:val="5A942735"/>
    <w:rsid w:val="5BB82CAD"/>
    <w:rsid w:val="5C1C24D7"/>
    <w:rsid w:val="5DE03035"/>
    <w:rsid w:val="5E912F6A"/>
    <w:rsid w:val="5EB066EF"/>
    <w:rsid w:val="60065C4A"/>
    <w:rsid w:val="60B335C4"/>
    <w:rsid w:val="60F31FE5"/>
    <w:rsid w:val="610B795C"/>
    <w:rsid w:val="6232083C"/>
    <w:rsid w:val="626A5FAC"/>
    <w:rsid w:val="632B1222"/>
    <w:rsid w:val="633156F2"/>
    <w:rsid w:val="65D0339A"/>
    <w:rsid w:val="65EB3D8F"/>
    <w:rsid w:val="660D0F1B"/>
    <w:rsid w:val="66D56C13"/>
    <w:rsid w:val="67AE0A9C"/>
    <w:rsid w:val="690D0B7D"/>
    <w:rsid w:val="695F613F"/>
    <w:rsid w:val="699D60D5"/>
    <w:rsid w:val="6A3212AC"/>
    <w:rsid w:val="6A6C0F2E"/>
    <w:rsid w:val="6A790C3B"/>
    <w:rsid w:val="6A927697"/>
    <w:rsid w:val="6B8641F9"/>
    <w:rsid w:val="6BCB7AEC"/>
    <w:rsid w:val="6CF658F6"/>
    <w:rsid w:val="6D07276F"/>
    <w:rsid w:val="6E455E4E"/>
    <w:rsid w:val="6E694923"/>
    <w:rsid w:val="6EAF7425"/>
    <w:rsid w:val="70C74CDB"/>
    <w:rsid w:val="72013FD5"/>
    <w:rsid w:val="72A06B9A"/>
    <w:rsid w:val="759C383C"/>
    <w:rsid w:val="7651310C"/>
    <w:rsid w:val="766634FE"/>
    <w:rsid w:val="78780AB1"/>
    <w:rsid w:val="794F5C8F"/>
    <w:rsid w:val="79EF706B"/>
    <w:rsid w:val="7B5A7369"/>
    <w:rsid w:val="7BC9569A"/>
    <w:rsid w:val="7C984BD2"/>
    <w:rsid w:val="7CAB617F"/>
    <w:rsid w:val="7CDB482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0"/>
    <w:lsdException w:name="heading 7" w:qFormat="1" w:semiHidden="0" w:uiPriority="0"/>
    <w:lsdException w:name="heading 8" w:qFormat="1" w:semiHidden="0" w:uiPriority="0"/>
    <w:lsdException w:name="heading 9" w:qFormat="1" w:semiHidden="0" w:uiPriority="0"/>
    <w:lsdException w:name="index 1" w:qFormat="1" w:semiHidden="0" w:uiPriority="0" w:unhideWhenUsed="0"/>
    <w:lsdException w:name="index 2" w:qFormat="1" w:semiHidden="0" w:uiPriority="0" w:unhideWhenUsed="0"/>
    <w:lsdException w:name="index 3" w:qFormat="1" w:semiHidden="0" w:uiPriority="0" w:unhideWhenUsed="0"/>
    <w:lsdException w:name="index 4" w:qFormat="1" w:semiHidden="0" w:uiPriority="0" w:unhideWhenUsed="0"/>
    <w:lsdException w:name="index 5" w:qFormat="1" w:semiHidden="0" w:uiPriority="0" w:unhideWhenUsed="0"/>
    <w:lsdException w:name="index 6" w:qFormat="1" w:semiHidden="0" w:uiPriority="0" w:unhideWhenUsed="0"/>
    <w:lsdException w:name="index 7" w:qFormat="1" w:semiHidden="0" w:uiPriority="0" w:unhideWhenUsed="0"/>
    <w:lsdException w:name="index 8" w:qFormat="1" w:semiHidden="0" w:uiPriority="0" w:unhideWhenUsed="0"/>
    <w:lsdException w:name="index 9" w:qFormat="1" w:semiHidden="0" w:uiPriority="0" w:unhideWhenUsed="0"/>
    <w:lsdException w:name="toc 1" w:qFormat="1" w:semiHidden="0" w:uiPriority="0" w:unhideWhenUsed="0"/>
    <w:lsdException w:name="toc 2" w:qFormat="1" w:semiHidden="0" w:uiPriority="0" w:unhideWhenUsed="0"/>
    <w:lsdException w:name="toc 3" w:qFormat="1" w:semiHidden="0" w:uiPriority="0" w:unhideWhenUsed="0"/>
    <w:lsdException w:name="toc 4" w:qFormat="1" w:semiHidden="0" w:uiPriority="0" w:unhideWhenUsed="0"/>
    <w:lsdException w:name="toc 5" w:qFormat="1" w:semiHidden="0" w:uiPriority="0" w:unhideWhenUsed="0"/>
    <w:lsdException w:name="toc 6" w:qFormat="1" w:semiHidden="0" w:uiPriority="0" w:unhideWhenUsed="0"/>
    <w:lsdException w:name="toc 7" w:qFormat="1" w:semiHidden="0" w:uiPriority="0" w:unhideWhenUsed="0"/>
    <w:lsdException w:name="toc 8" w:qFormat="1" w:semiHidden="0" w:uiPriority="0" w:unhideWhenUsed="0"/>
    <w:lsdException w:name="toc 9" w:qFormat="1" w:semiHidden="0" w:uiPriority="0" w:unhideWhenUsed="0"/>
    <w:lsdException w:name="Normal Indent" w:semiHidden="0" w:uiPriority="0" w:unhideWhenUsed="0"/>
    <w:lsdException w:name="footnote text" w:qFormat="1" w:semiHidden="0" w:uiPriority="0" w:unhideWhenUsed="0"/>
    <w:lsdException w:name="annotation text" w:qFormat="1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qFormat="1" w:semiHidden="0" w:uiPriority="0" w:unhideWhenUsed="0"/>
    <w:lsdException w:name="caption" w:qFormat="1" w:semiHidden="0" w:uiPriority="0"/>
    <w:lsdException w:name="table of figures" w:qFormat="1" w:semiHidden="0" w:uiPriority="0" w:unhideWhenUsed="0"/>
    <w:lsdException w:name="envelope address" w:qFormat="1" w:semiHidden="0" w:uiPriority="0" w:unhideWhenUsed="0"/>
    <w:lsdException w:name="envelope return" w:qFormat="1" w:semiHidden="0" w:uiPriority="0" w:unhideWhenUsed="0"/>
    <w:lsdException w:name="footnote reference" w:qFormat="1" w:semiHidden="0" w:uiPriority="0" w:unhideWhenUsed="0"/>
    <w:lsdException w:name="annotation reference" w:qFormat="1" w:semiHidden="0" w:uiPriority="0" w:unhideWhenUsed="0"/>
    <w:lsdException w:name="line number" w:semiHidden="0" w:uiPriority="0" w:unhideWhenUsed="0"/>
    <w:lsdException w:name="page number" w:qFormat="1" w:semiHidden="0" w:uiPriority="0" w:unhideWhenUsed="0"/>
    <w:lsdException w:name="endnote reference" w:qFormat="1" w:semiHidden="0" w:uiPriority="0" w:unhideWhenUsed="0"/>
    <w:lsdException w:name="endnote text" w:qFormat="1" w:semiHidden="0" w:uiPriority="0" w:unhideWhenUsed="0"/>
    <w:lsdException w:name="table of authorities" w:qFormat="1" w:semiHidden="0" w:uiPriority="0" w:unhideWhenUsed="0"/>
    <w:lsdException w:name="macro" w:qFormat="1" w:semiHidden="0" w:uiPriority="0" w:unhideWhenUsed="0"/>
    <w:lsdException w:name="toa heading" w:qFormat="1" w:semiHidden="0" w:uiPriority="0" w:unhideWhenUsed="0"/>
    <w:lsdException w:name="List" w:qFormat="1" w:semiHidden="0" w:uiPriority="0" w:unhideWhenUsed="0"/>
    <w:lsdException w:name="List Bullet" w:qFormat="1" w:semiHidden="0" w:uiPriority="0" w:unhideWhenUsed="0"/>
    <w:lsdException w:name="List Number" w:qFormat="1" w:semiHidden="0" w:uiPriority="0" w:unhideWhenUsed="0"/>
    <w:lsdException w:name="List 2" w:qFormat="1" w:semiHidden="0" w:uiPriority="0" w:unhideWhenUsed="0"/>
    <w:lsdException w:name="List 3" w:qFormat="1" w:semiHidden="0" w:uiPriority="0" w:unhideWhenUsed="0"/>
    <w:lsdException w:name="List 4" w:qFormat="1" w:semiHidden="0" w:uiPriority="0" w:unhideWhenUsed="0"/>
    <w:lsdException w:name="List 5" w:qFormat="1" w:semiHidden="0" w:uiPriority="0" w:unhideWhenUsed="0"/>
    <w:lsdException w:name="List Bullet 2" w:qFormat="1" w:semiHidden="0" w:uiPriority="0" w:unhideWhenUsed="0"/>
    <w:lsdException w:name="List Bullet 3" w:qFormat="1" w:semiHidden="0" w:uiPriority="0" w:unhideWhenUsed="0"/>
    <w:lsdException w:name="List Bullet 4" w:qFormat="1" w:semiHidden="0" w:uiPriority="0" w:unhideWhenUsed="0"/>
    <w:lsdException w:name="List Bullet 5" w:qFormat="1" w:semiHidden="0" w:uiPriority="0" w:unhideWhenUsed="0"/>
    <w:lsdException w:name="List Number 2" w:qFormat="1" w:semiHidden="0" w:uiPriority="0" w:unhideWhenUsed="0"/>
    <w:lsdException w:name="List Number 3" w:qFormat="1" w:semiHidden="0" w:uiPriority="0" w:unhideWhenUsed="0"/>
    <w:lsdException w:name="List Number 4" w:qFormat="1" w:semiHidden="0" w:uiPriority="0" w:unhideWhenUsed="0"/>
    <w:lsdException w:name="List Number 5" w:qFormat="1" w:semiHidden="0" w:uiPriority="0" w:unhideWhenUsed="0"/>
    <w:lsdException w:name="Title" w:qFormat="1" w:semiHidden="0" w:uiPriority="10" w:unhideWhenUsed="0"/>
    <w:lsdException w:name="Closing" w:qFormat="1" w:semiHidden="0" w:uiPriority="0" w:unhideWhenUsed="0"/>
    <w:lsdException w:name="Signature" w:qFormat="1" w:semiHidden="0" w:uiPriority="0" w:unhideWhenUsed="0"/>
    <w:lsdException w:name="Default Paragraph Font" w:qFormat="1" w:uiPriority="1"/>
    <w:lsdException w:name="Body Text" w:qFormat="1" w:semiHidden="0" w:uiPriority="0" w:unhideWhenUsed="0"/>
    <w:lsdException w:name="Body Text Indent" w:semiHidden="0" w:uiPriority="0" w:unhideWhenUsed="0"/>
    <w:lsdException w:name="List Continue" w:qFormat="1" w:semiHidden="0" w:uiPriority="0" w:unhideWhenUsed="0"/>
    <w:lsdException w:name="List Continue 2" w:qFormat="1" w:semiHidden="0" w:uiPriority="0" w:unhideWhenUsed="0"/>
    <w:lsdException w:name="List Continue 3" w:qFormat="1" w:semiHidden="0" w:uiPriority="0" w:unhideWhenUsed="0"/>
    <w:lsdException w:name="List Continue 4" w:qFormat="1" w:semiHidden="0" w:uiPriority="0" w:unhideWhenUsed="0"/>
    <w:lsdException w:name="List Continue 5" w:qFormat="1" w:semiHidden="0" w:uiPriority="0" w:unhideWhenUsed="0"/>
    <w:lsdException w:name="Message Header" w:qFormat="1" w:semiHidden="0" w:uiPriority="0" w:unhideWhenUsed="0"/>
    <w:lsdException w:name="Subtitle" w:qFormat="1" w:semiHidden="0" w:uiPriority="0" w:unhideWhenUsed="0"/>
    <w:lsdException w:name="Salutation" w:qFormat="1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qFormat="1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0" w:unhideWhenUsed="0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qFormat="1" w:semiHidden="0" w:uiPriority="0" w:unhideWhenUsed="0"/>
    <w:lsdException w:name="Plain Text" w:qFormat="1" w:semiHidden="0" w:uiPriority="0" w:unhideWhenUsed="0"/>
    <w:lsdException w:name="E-mail Signature" w:qFormat="1" w:semiHidden="0" w:uiPriority="0" w:unhideWhenUsed="0"/>
    <w:lsdException w:name="Normal (Web)" w:qFormat="1" w:semiHidden="0" w:uiPriority="0" w:unhideWhenUsed="0"/>
    <w:lsdException w:name="HTML Acronym" w:semiHidden="0" w:uiPriority="0" w:unhideWhenUsed="0"/>
    <w:lsdException w:name="HTML Address" w:qFormat="1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qFormat="1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qFormat="1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No Spacing" w:qFormat="1" w:semiHidden="0" w:uiPriority="99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qFormat="1" w:semiHidden="0" w:uiPriority="68" w:unhideWhenUsed="0"/>
    <w:lsdException w:name="Medium Grid 3" w:qFormat="1" w:semiHidden="0" w:uiPriority="69" w:unhideWhenUsed="0"/>
    <w:lsdException w:name="Dark List" w:qFormat="1" w:semiHidden="0" w:uiPriority="70" w:unhideWhenUsed="0"/>
    <w:lsdException w:name="Colorful Shading" w:qFormat="1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99" w:unhideWhenUsed="0"/>
    <w:lsdException w:name="Quote" w:qFormat="1" w:semiHidden="0" w:uiPriority="99" w:unhideWhenUsed="0"/>
    <w:lsdException w:name="Intense Quote" w:qFormat="1" w:semiHidden="0" w:uiPriority="99" w:unhideWhenUsed="0"/>
    <w:lsdException w:name="Medium List 2 Accent 1" w:qFormat="1" w:semiHidden="0" w:uiPriority="66" w:unhideWhenUsed="0"/>
    <w:lsdException w:name="Medium Grid 1 Accent 1" w:qFormat="1" w:semiHidden="0" w:uiPriority="67" w:unhideWhenUsed="0"/>
    <w:lsdException w:name="Medium Grid 2 Accent 1" w:qFormat="1" w:semiHidden="0" w:uiPriority="68" w:unhideWhenUsed="0"/>
    <w:lsdException w:name="Medium Grid 3 Accent 1" w:qFormat="1" w:semiHidden="0" w:uiPriority="69" w:unhideWhenUsed="0"/>
    <w:lsdException w:name="Dark List Accent 1" w:qFormat="1" w:semiHidden="0" w:uiPriority="70" w:unhideWhenUsed="0"/>
    <w:lsdException w:name="Colorful Shading Accent 1" w:qFormat="1" w:semiHidden="0" w:uiPriority="71" w:unhideWhenUsed="0"/>
    <w:lsdException w:name="Colorful List Accent 1" w:qFormat="1" w:semiHidden="0" w:uiPriority="72" w:unhideWhenUsed="0"/>
    <w:lsdException w:name="Colorful Grid Accent 1" w:qFormat="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qFormat="1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qFormat="1" w:semiHidden="0" w:uiPriority="67" w:unhideWhenUsed="0"/>
    <w:lsdException w:name="Medium Grid 2 Accent 2" w:qFormat="1" w:semiHidden="0" w:uiPriority="68" w:unhideWhenUsed="0"/>
    <w:lsdException w:name="Medium Grid 3 Accent 2" w:qFormat="1" w:semiHidden="0" w:uiPriority="69" w:unhideWhenUsed="0"/>
    <w:lsdException w:name="Dark List Accent 2" w:qFormat="1" w:semiHidden="0" w:uiPriority="70" w:unhideWhenUsed="0"/>
    <w:lsdException w:name="Colorful Shading Accent 2" w:qFormat="1" w:semiHidden="0" w:uiPriority="71" w:unhideWhenUsed="0"/>
    <w:lsdException w:name="Colorful List Accent 2" w:qFormat="1" w:semiHidden="0" w:uiPriority="72" w:unhideWhenUsed="0"/>
    <w:lsdException w:name="Colorful Grid Accent 2" w:qFormat="1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qFormat="1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qFormat="1" w:semiHidden="0" w:uiPriority="67" w:unhideWhenUsed="0"/>
    <w:lsdException w:name="Medium Grid 2 Accent 3" w:qFormat="1" w:semiHidden="0" w:uiPriority="68" w:unhideWhenUsed="0"/>
    <w:lsdException w:name="Medium Grid 3 Accent 3" w:qFormat="1" w:semiHidden="0" w:uiPriority="69" w:unhideWhenUsed="0"/>
    <w:lsdException w:name="Dark List Accent 3" w:qFormat="1" w:semiHidden="0" w:uiPriority="70" w:unhideWhenUsed="0"/>
    <w:lsdException w:name="Colorful Shading Accent 3" w:qFormat="1" w:semiHidden="0" w:uiPriority="71" w:unhideWhenUsed="0"/>
    <w:lsdException w:name="Colorful List Accent 3" w:qFormat="1" w:semiHidden="0" w:uiPriority="72" w:unhideWhenUsed="0"/>
    <w:lsdException w:name="Colorful Grid Accent 3" w:qFormat="1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qFormat="1" w:semiHidden="0" w:uiPriority="67" w:unhideWhenUsed="0"/>
    <w:lsdException w:name="Medium Grid 2 Accent 4" w:qFormat="1" w:semiHidden="0" w:uiPriority="68" w:unhideWhenUsed="0"/>
    <w:lsdException w:name="Medium Grid 3 Accent 4" w:qFormat="1" w:semiHidden="0" w:uiPriority="69" w:unhideWhenUsed="0"/>
    <w:lsdException w:name="Dark List Accent 4" w:qFormat="1" w:semiHidden="0" w:uiPriority="70" w:unhideWhenUsed="0"/>
    <w:lsdException w:name="Colorful Shading Accent 4" w:qFormat="1" w:semiHidden="0" w:uiPriority="71" w:unhideWhenUsed="0"/>
    <w:lsdException w:name="Colorful List Accent 4" w:qFormat="1" w:semiHidden="0" w:uiPriority="72" w:unhideWhenUsed="0"/>
    <w:lsdException w:name="Colorful Grid Accent 4" w:qFormat="1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qFormat="1" w:semiHidden="0" w:uiPriority="67" w:unhideWhenUsed="0"/>
    <w:lsdException w:name="Medium Grid 2 Accent 5" w:qFormat="1" w:semiHidden="0" w:uiPriority="68" w:unhideWhenUsed="0"/>
    <w:lsdException w:name="Medium Grid 3 Accent 5" w:qFormat="1" w:semiHidden="0" w:uiPriority="69" w:unhideWhenUsed="0"/>
    <w:lsdException w:name="Dark List Accent 5" w:qFormat="1" w:semiHidden="0" w:uiPriority="70" w:unhideWhenUsed="0"/>
    <w:lsdException w:name="Colorful Shading Accent 5" w:qFormat="1" w:semiHidden="0" w:uiPriority="71" w:unhideWhenUsed="0"/>
    <w:lsdException w:name="Colorful List Accent 5" w:qFormat="1" w:semiHidden="0" w:uiPriority="72" w:unhideWhenUsed="0"/>
    <w:lsdException w:name="Colorful Grid Accent 5" w:qFormat="1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qFormat="1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qFormat="1" w:semiHidden="0" w:uiPriority="70" w:unhideWhenUsed="0"/>
    <w:lsdException w:name="Colorful Shading Accent 6" w:qFormat="1" w:semiHidden="0" w:uiPriority="71" w:unhideWhenUsed="0"/>
    <w:lsdException w:name="Colorful List Accent 6" w:qFormat="1" w:semiHidden="0" w:uiPriority="72" w:unhideWhenUsed="0"/>
    <w:lsdException w:name="Colorful Grid Accent 6" w:qFormat="1" w:semiHidden="0" w:uiPriority="73" w:unhideWhenUsed="0"/>
  </w:latentStyles>
  <w:style w:default="1" w:styleId="1" w:type="paragraph">
    <w:name w:val="Normal"/>
    <w:next w:val="2"/>
    <w:qFormat/>
    <w:uiPriority w:val="0"/>
    <w:pPr>
      <w:widowControl w:val="0"/>
      <w:numPr>
        <w:ilvl w:val="0"/>
        <w:numId w:val="0"/>
      </w:numPr>
      <w:bidi w:val="0"/>
      <w:adjustRightInd w:val="0"/>
      <w:snapToGrid/>
      <w:spacing w:after="100" w:before="100" w:line="300" w:lineRule="auto"/>
      <w:ind w:firstLine="480" w:firstLineChars="200"/>
      <w:jc w:val="both"/>
    </w:pPr>
    <w:rPr>
      <w:rFonts w:ascii="Times New Roman" w:cstheme="minorBidi" w:eastAsia="宋体" w:hAnsi="Times New Roman"/>
      <w:kern w:val="2"/>
      <w:sz w:val="24"/>
      <w:szCs w:val="24"/>
      <w:lang w:bidi="ar-SA" w:eastAsia="zh-CN" w:val="en-US"/>
    </w:rPr>
  </w:style>
  <w:style w:styleId="4" w:type="paragraph">
    <w:name w:val="heading 1"/>
    <w:next w:val="1"/>
    <w:link w:val="192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cs="Times New Roman" w:eastAsia="黑体" w:hAnsi="Times New Roman"/>
      <w:color w:val="000000"/>
      <w:kern w:val="44"/>
      <w:sz w:val="32"/>
      <w:szCs w:val="44"/>
      <w:lang w:bidi="ar-SA"/>
    </w:rPr>
  </w:style>
  <w:style w:styleId="5" w:type="paragraph">
    <w:name w:val="heading 2"/>
    <w:next w:val="1"/>
    <w:link w:val="193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cs="Times New Roman" w:eastAsia="黑体" w:hAnsi="Times New Roman"/>
      <w:kern w:val="2"/>
      <w:sz w:val="30"/>
      <w:szCs w:val="32"/>
      <w:lang w:bidi="ar-SA"/>
    </w:rPr>
  </w:style>
  <w:style w:styleId="6" w:type="paragraph">
    <w:name w:val="heading 3"/>
    <w:next w:val="1"/>
    <w:link w:val="190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cs="Times New Roman" w:eastAsia="黑体" w:hAnsi="Times New Roman"/>
      <w:kern w:val="2"/>
      <w:sz w:val="30"/>
      <w:szCs w:val="24"/>
      <w:lang w:bidi="ar-SA"/>
    </w:rPr>
  </w:style>
  <w:style w:styleId="7" w:type="paragraph">
    <w:name w:val="heading 4"/>
    <w:next w:val="1"/>
    <w:link w:val="194"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8" w:type="paragraph">
    <w:name w:val="heading 5"/>
    <w:next w:val="1"/>
    <w:link w:val="191"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9" w:type="paragraph">
    <w:name w:val="heading 6"/>
    <w:next w:val="1"/>
    <w:link w:val="196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cs="Times New Roman" w:eastAsia="黑体" w:hAnsi="Times New Roman"/>
      <w:bCs/>
      <w:kern w:val="2"/>
      <w:sz w:val="28"/>
      <w:szCs w:val="24"/>
      <w:lang w:bidi="ar-SA"/>
    </w:rPr>
  </w:style>
  <w:style w:styleId="10" w:type="paragraph">
    <w:name w:val="heading 7"/>
    <w:next w:val="1"/>
    <w:link w:val="197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cs="Times New Roman" w:eastAsia="黑体" w:hAnsi="Times New Roman"/>
      <w:bCs/>
      <w:kern w:val="2"/>
      <w:sz w:val="24"/>
      <w:szCs w:val="24"/>
      <w:lang w:bidi="ar-SA"/>
    </w:rPr>
  </w:style>
  <w:style w:styleId="11" w:type="paragraph">
    <w:name w:val="heading 8"/>
    <w:next w:val="1"/>
    <w:link w:val="198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cs="Times New Roman" w:eastAsia="黑体" w:hAnsi="Times New Roman"/>
      <w:kern w:val="2"/>
      <w:sz w:val="24"/>
      <w:szCs w:val="24"/>
      <w:lang w:bidi="ar-SA"/>
    </w:rPr>
  </w:style>
  <w:style w:styleId="12" w:type="paragraph">
    <w:name w:val="heading 9"/>
    <w:next w:val="1"/>
    <w:link w:val="199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cs="Times New Roman" w:eastAsia="黑体" w:hAnsi="Times New Roman"/>
      <w:kern w:val="2"/>
      <w:sz w:val="21"/>
      <w:szCs w:val="21"/>
      <w:lang w:bidi="ar-SA"/>
    </w:rPr>
  </w:style>
  <w:style w:default="1" w:styleId="180" w:type="character">
    <w:name w:val="Default Paragraph Font"/>
    <w:semiHidden/>
    <w:unhideWhenUsed/>
    <w:qFormat/>
    <w:uiPriority w:val="1"/>
  </w:style>
  <w:style w:default="1" w:styleId="80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Body Text"/>
    <w:basedOn w:val="1"/>
    <w:next w:val="1"/>
    <w:qFormat/>
    <w:uiPriority w:val="0"/>
    <w:pPr>
      <w:widowControl w:val="0"/>
      <w:adjustRightInd w:val="0"/>
      <w:spacing w:after="100" w:afterAutospacing="0" w:afterLines="0" w:before="100" w:line="300" w:lineRule="auto"/>
      <w:ind w:firstLine="1044" w:firstLineChars="200"/>
      <w:jc w:val="both"/>
    </w:pPr>
    <w:rPr>
      <w:rFonts w:ascii="Times New Roman" w:cs="Times New Roman" w:eastAsia="宋体" w:hAnsi="Times New Roman"/>
      <w:kern w:val="2"/>
      <w:sz w:val="24"/>
      <w:szCs w:val="24"/>
      <w:lang w:bidi="ar-SA"/>
    </w:rPr>
  </w:style>
  <w:style w:styleId="3" w:type="paragraph">
    <w:name w:val="macro"/>
    <w:link w:val="216"/>
    <w:qFormat/>
    <w:uiPriority w:val="0"/>
    <w:pPr>
      <w:widowControl w:val="0"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adjustRightInd w:val="0"/>
      <w:snapToGrid w:val="0"/>
      <w:spacing w:after="50" w:afterLines="50" w:before="50" w:beforeLines="50"/>
      <w:ind w:firstLine="480" w:firstLineChars="200"/>
    </w:pPr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styleId="13" w:type="paragraph">
    <w:name w:val="List 3"/>
    <w:basedOn w:val="1"/>
    <w:qFormat/>
    <w:uiPriority w:val="0"/>
    <w:pPr>
      <w:ind w:hanging="200" w:hangingChars="200" w:left="100" w:leftChars="400"/>
      <w:contextualSpacing/>
    </w:pPr>
  </w:style>
  <w:style w:styleId="14" w:type="paragraph">
    <w:name w:val="toc 7"/>
    <w:basedOn w:val="1"/>
    <w:next w:val="1"/>
    <w:qFormat/>
    <w:uiPriority w:val="0"/>
    <w:pPr>
      <w:ind w:left="2520" w:leftChars="1200"/>
    </w:pPr>
  </w:style>
  <w:style w:styleId="15" w:type="paragraph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styleId="16" w:type="paragraph">
    <w:name w:val="table of authorities"/>
    <w:basedOn w:val="1"/>
    <w:next w:val="1"/>
    <w:qFormat/>
    <w:uiPriority w:val="0"/>
    <w:pPr>
      <w:ind w:firstLine="0" w:left="420" w:leftChars="200"/>
    </w:pPr>
  </w:style>
  <w:style w:styleId="17" w:type="paragraph">
    <w:name w:val="Note Heading"/>
    <w:basedOn w:val="1"/>
    <w:next w:val="1"/>
    <w:link w:val="228"/>
    <w:qFormat/>
    <w:uiPriority w:val="0"/>
    <w:pPr>
      <w:jc w:val="center"/>
    </w:pPr>
  </w:style>
  <w:style w:styleId="18" w:type="paragraph">
    <w:name w:val="List Bullet 4"/>
    <w:basedOn w:val="1"/>
    <w:qFormat/>
    <w:uiPriority w:val="0"/>
    <w:pPr>
      <w:numPr>
        <w:ilvl w:val="0"/>
        <w:numId w:val="2"/>
      </w:numPr>
      <w:tabs>
        <w:tab w:pos="1620" w:val="left"/>
      </w:tabs>
      <w:spacing w:after="156" w:before="156"/>
      <w:ind w:hanging="420"/>
    </w:pPr>
    <w:rPr>
      <w:rFonts w:asciiTheme="minorHAnsi" w:hAnsiTheme="minorHAnsi"/>
    </w:rPr>
  </w:style>
  <w:style w:styleId="19" w:type="paragraph">
    <w:name w:val="index 8"/>
    <w:basedOn w:val="1"/>
    <w:next w:val="1"/>
    <w:qFormat/>
    <w:uiPriority w:val="0"/>
    <w:pPr>
      <w:ind w:firstLine="0" w:left="1400" w:leftChars="1400"/>
    </w:pPr>
  </w:style>
  <w:style w:styleId="20" w:type="paragraph">
    <w:name w:val="E-mail Signature"/>
    <w:basedOn w:val="1"/>
    <w:link w:val="215"/>
    <w:qFormat/>
    <w:uiPriority w:val="0"/>
  </w:style>
  <w:style w:styleId="21" w:type="paragraph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styleId="22" w:type="paragraph">
    <w:name w:val="caption"/>
    <w:basedOn w:val="1"/>
    <w:next w:val="1"/>
    <w:unhideWhenUsed/>
    <w:qFormat/>
    <w:uiPriority w:val="0"/>
    <w:pPr>
      <w:ind w:firstLine="0" w:firstLineChars="0"/>
    </w:pPr>
    <w:rPr>
      <w:sz w:val="20"/>
      <w:szCs w:val="20"/>
    </w:rPr>
  </w:style>
  <w:style w:styleId="23" w:type="paragraph">
    <w:name w:val="index 5"/>
    <w:basedOn w:val="1"/>
    <w:next w:val="1"/>
    <w:qFormat/>
    <w:uiPriority w:val="0"/>
    <w:pPr>
      <w:ind w:firstLine="0" w:left="800" w:leftChars="800"/>
    </w:pPr>
  </w:style>
  <w:style w:styleId="24" w:type="paragraph">
    <w:name w:val="List Bullet"/>
    <w:basedOn w:val="1"/>
    <w:qFormat/>
    <w:uiPriority w:val="0"/>
    <w:pPr>
      <w:numPr>
        <w:ilvl w:val="0"/>
        <w:numId w:val="4"/>
      </w:numPr>
      <w:tabs>
        <w:tab w:pos="420" w:val="left"/>
      </w:tabs>
      <w:spacing w:after="156" w:before="156"/>
      <w:ind w:hanging="420"/>
    </w:pPr>
    <w:rPr>
      <w:rFonts w:asciiTheme="minorHAnsi" w:hAnsiTheme="minorHAnsi"/>
    </w:rPr>
  </w:style>
  <w:style w:styleId="25" w:type="paragraph">
    <w:name w:val="envelope address"/>
    <w:basedOn w:val="1"/>
    <w:qFormat/>
    <w:uiPriority w:val="0"/>
    <w:pPr>
      <w:framePr w:h="1980" w:hAnchor="page" w:hRule="exact" w:hSpace="180" w:vAnchor="margin" w:w="7920" w:wrap="auto" w:xAlign="center" w:yAlign="bottom"/>
      <w:ind w:left="100" w:leftChars="1400"/>
    </w:pPr>
    <w:rPr>
      <w:rFonts w:asciiTheme="majorHAnsi" w:cstheme="majorBidi" w:eastAsiaTheme="majorEastAsia" w:hAnsiTheme="majorHAnsi"/>
    </w:rPr>
  </w:style>
  <w:style w:styleId="26" w:type="paragraph">
    <w:name w:val="Document Map"/>
    <w:basedOn w:val="1"/>
    <w:link w:val="223"/>
    <w:qFormat/>
    <w:uiPriority w:val="0"/>
    <w:rPr>
      <w:rFonts w:ascii="Microsoft YaHei UI" w:eastAsia="Microsoft YaHei UI"/>
      <w:sz w:val="18"/>
      <w:szCs w:val="18"/>
    </w:rPr>
  </w:style>
  <w:style w:styleId="27" w:type="paragraph">
    <w:name w:val="toa heading"/>
    <w:basedOn w:val="1"/>
    <w:next w:val="1"/>
    <w:qFormat/>
    <w:uiPriority w:val="0"/>
    <w:pPr>
      <w:spacing w:before="120"/>
    </w:pPr>
    <w:rPr>
      <w:rFonts w:asciiTheme="majorHAnsi" w:cstheme="majorBidi" w:eastAsiaTheme="majorEastAsia" w:hAnsiTheme="majorHAnsi"/>
    </w:rPr>
  </w:style>
  <w:style w:styleId="28" w:type="paragraph">
    <w:name w:val="annotation text"/>
    <w:basedOn w:val="1"/>
    <w:qFormat/>
    <w:uiPriority w:val="0"/>
    <w:pPr>
      <w:ind w:firstLine="0" w:firstLineChars="0"/>
      <w:jc w:val="left"/>
    </w:pPr>
  </w:style>
  <w:style w:styleId="29" w:type="paragraph">
    <w:name w:val="index 6"/>
    <w:basedOn w:val="1"/>
    <w:next w:val="1"/>
    <w:qFormat/>
    <w:uiPriority w:val="0"/>
    <w:pPr>
      <w:ind w:firstLine="0" w:left="1000" w:leftChars="1000"/>
    </w:pPr>
  </w:style>
  <w:style w:styleId="30" w:type="paragraph">
    <w:name w:val="Salutation"/>
    <w:basedOn w:val="1"/>
    <w:next w:val="1"/>
    <w:qFormat/>
    <w:uiPriority w:val="0"/>
    <w:pPr>
      <w:ind w:firstLine="0" w:firstLineChars="0"/>
    </w:pPr>
    <w:rPr>
      <w:b/>
      <w:sz w:val="28"/>
      <w:szCs w:val="28"/>
    </w:rPr>
  </w:style>
  <w:style w:styleId="31" w:type="paragraph">
    <w:name w:val="Closing"/>
    <w:basedOn w:val="1"/>
    <w:link w:val="217"/>
    <w:qFormat/>
    <w:uiPriority w:val="0"/>
    <w:pPr>
      <w:ind w:left="100" w:leftChars="2100"/>
    </w:pPr>
  </w:style>
  <w:style w:styleId="32" w:type="paragraph">
    <w:name w:val="List Bullet 3"/>
    <w:basedOn w:val="1"/>
    <w:qFormat/>
    <w:uiPriority w:val="0"/>
    <w:pPr>
      <w:numPr>
        <w:ilvl w:val="0"/>
        <w:numId w:val="5"/>
      </w:numPr>
      <w:spacing w:after="156" w:before="156"/>
      <w:ind w:firstLineChars="0" w:hanging="420" w:left="1140"/>
    </w:pPr>
    <w:rPr>
      <w:rFonts w:asciiTheme="minorHAnsi" w:hAnsiTheme="minorHAnsi"/>
    </w:rPr>
  </w:style>
  <w:style w:styleId="33" w:type="paragraph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styleId="34" w:type="paragraph">
    <w:name w:val="List 2"/>
    <w:basedOn w:val="1"/>
    <w:qFormat/>
    <w:uiPriority w:val="0"/>
    <w:pPr>
      <w:ind w:hanging="200" w:hangingChars="200" w:left="100" w:leftChars="200"/>
      <w:contextualSpacing/>
    </w:pPr>
  </w:style>
  <w:style w:styleId="35" w:type="paragraph">
    <w:name w:val="List Continue"/>
    <w:basedOn w:val="1"/>
    <w:qFormat/>
    <w:uiPriority w:val="0"/>
    <w:pPr>
      <w:spacing w:after="120"/>
      <w:ind w:left="420" w:leftChars="200"/>
      <w:contextualSpacing/>
    </w:pPr>
  </w:style>
  <w:style w:styleId="36" w:type="paragraph">
    <w:name w:val="Block Text"/>
    <w:basedOn w:val="1"/>
    <w:qFormat/>
    <w:uiPriority w:val="0"/>
    <w:pPr>
      <w:spacing w:after="120"/>
      <w:ind w:left="1440" w:leftChars="700" w:right="1440" w:rightChars="700"/>
    </w:pPr>
  </w:style>
  <w:style w:styleId="37" w:type="paragraph">
    <w:name w:val="List Bullet 2"/>
    <w:basedOn w:val="1"/>
    <w:qFormat/>
    <w:uiPriority w:val="0"/>
    <w:pPr>
      <w:numPr>
        <w:ilvl w:val="0"/>
        <w:numId w:val="7"/>
      </w:numPr>
      <w:spacing w:after="156" w:before="156"/>
      <w:ind w:firstLineChars="0" w:hanging="420" w:left="839"/>
    </w:pPr>
    <w:rPr>
      <w:rFonts w:asciiTheme="minorAscii" w:hAnsiTheme="minorAscii"/>
    </w:rPr>
  </w:style>
  <w:style w:styleId="38" w:type="paragraph">
    <w:name w:val="HTML Address"/>
    <w:basedOn w:val="1"/>
    <w:link w:val="211"/>
    <w:qFormat/>
    <w:uiPriority w:val="0"/>
    <w:rPr>
      <w:i/>
      <w:iCs/>
    </w:rPr>
  </w:style>
  <w:style w:styleId="39" w:type="paragraph">
    <w:name w:val="index 4"/>
    <w:basedOn w:val="1"/>
    <w:next w:val="1"/>
    <w:qFormat/>
    <w:uiPriority w:val="0"/>
    <w:pPr>
      <w:ind w:firstLine="0" w:left="600" w:leftChars="600"/>
    </w:pPr>
  </w:style>
  <w:style w:styleId="40" w:type="paragraph">
    <w:name w:val="toc 5"/>
    <w:basedOn w:val="1"/>
    <w:next w:val="1"/>
    <w:qFormat/>
    <w:uiPriority w:val="0"/>
    <w:pPr>
      <w:ind w:firstLine="0" w:firstLineChars="0" w:left="2154"/>
    </w:pPr>
  </w:style>
  <w:style w:styleId="41" w:type="paragraph">
    <w:name w:val="toc 3"/>
    <w:basedOn w:val="1"/>
    <w:next w:val="1"/>
    <w:link w:val="201"/>
    <w:qFormat/>
    <w:uiPriority w:val="0"/>
    <w:pPr>
      <w:ind w:firstLineChars="0" w:hanging="454" w:left="1587"/>
    </w:pPr>
  </w:style>
  <w:style w:styleId="42" w:type="paragraph">
    <w:name w:val="Plain Text"/>
    <w:basedOn w:val="1"/>
    <w:link w:val="214"/>
    <w:qFormat/>
    <w:uiPriority w:val="0"/>
    <w:rPr>
      <w:rFonts w:asciiTheme="minorEastAsia" w:cs="Courier New" w:eastAsiaTheme="minorEastAsia" w:hAnsi="Courier New"/>
    </w:rPr>
  </w:style>
  <w:style w:styleId="43" w:type="paragraph">
    <w:name w:val="List Bullet 5"/>
    <w:basedOn w:val="1"/>
    <w:qFormat/>
    <w:uiPriority w:val="0"/>
    <w:pPr>
      <w:numPr>
        <w:ilvl w:val="0"/>
        <w:numId w:val="8"/>
      </w:numPr>
      <w:spacing w:after="156" w:before="156"/>
      <w:ind w:hanging="420"/>
    </w:pPr>
    <w:rPr>
      <w:rFonts w:asciiTheme="minorHAnsi" w:hAnsiTheme="minorHAnsi"/>
    </w:rPr>
  </w:style>
  <w:style w:styleId="44" w:type="paragraph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styleId="45" w:type="paragraph">
    <w:name w:val="toc 8"/>
    <w:basedOn w:val="1"/>
    <w:next w:val="1"/>
    <w:qFormat/>
    <w:uiPriority w:val="0"/>
    <w:pPr>
      <w:ind w:left="2940" w:leftChars="1400"/>
    </w:pPr>
  </w:style>
  <w:style w:styleId="46" w:type="paragraph">
    <w:name w:val="index 3"/>
    <w:basedOn w:val="1"/>
    <w:next w:val="1"/>
    <w:qFormat/>
    <w:uiPriority w:val="0"/>
    <w:pPr>
      <w:ind w:firstLine="0" w:left="400" w:leftChars="400"/>
    </w:pPr>
  </w:style>
  <w:style w:styleId="47" w:type="paragraph">
    <w:name w:val="Date"/>
    <w:basedOn w:val="48"/>
    <w:next w:val="1"/>
    <w:link w:val="221"/>
    <w:qFormat/>
    <w:uiPriority w:val="0"/>
  </w:style>
  <w:style w:styleId="48" w:type="paragraph">
    <w:name w:val="Signature"/>
    <w:basedOn w:val="1"/>
    <w:qFormat/>
    <w:uiPriority w:val="0"/>
    <w:pPr>
      <w:ind w:firstLine="0" w:firstLineChars="0"/>
      <w:jc w:val="right"/>
    </w:pPr>
    <w:rPr>
      <w:b/>
      <w:sz w:val="28"/>
    </w:rPr>
  </w:style>
  <w:style w:styleId="49" w:type="paragraph">
    <w:name w:val="endnote text"/>
    <w:basedOn w:val="1"/>
    <w:qFormat/>
    <w:uiPriority w:val="0"/>
    <w:pPr>
      <w:ind w:firstLine="0" w:firstLineChars="0"/>
      <w:jc w:val="left"/>
    </w:pPr>
  </w:style>
  <w:style w:styleId="50" w:type="paragraph">
    <w:name w:val="List Continue 5"/>
    <w:basedOn w:val="1"/>
    <w:qFormat/>
    <w:uiPriority w:val="0"/>
    <w:pPr>
      <w:spacing w:after="120"/>
      <w:ind w:left="2100" w:leftChars="1000"/>
      <w:contextualSpacing/>
    </w:pPr>
  </w:style>
  <w:style w:styleId="51" w:type="paragraph">
    <w:name w:val="Balloon Text"/>
    <w:basedOn w:val="1"/>
    <w:qFormat/>
    <w:uiPriority w:val="0"/>
    <w:pPr>
      <w:ind w:firstLine="0" w:firstLineChars="0"/>
    </w:pPr>
    <w:rPr>
      <w:sz w:val="18"/>
    </w:rPr>
  </w:style>
  <w:style w:styleId="52" w:type="paragraph">
    <w:name w:val="footer"/>
    <w:basedOn w:val="1"/>
    <w:qFormat/>
    <w:uiPriority w:val="0"/>
    <w:pP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3" w:type="paragraph">
    <w:name w:val="envelope return"/>
    <w:basedOn w:val="1"/>
    <w:qFormat/>
    <w:uiPriority w:val="0"/>
    <w:rPr>
      <w:rFonts w:asciiTheme="majorHAnsi" w:cstheme="majorBidi" w:eastAsiaTheme="majorEastAsia" w:hAnsiTheme="majorHAnsi"/>
    </w:rPr>
  </w:style>
  <w:style w:styleId="54" w:type="paragraph">
    <w:name w:val="header"/>
    <w:basedOn w:val="1"/>
    <w:qFormat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5" w:type="paragraph">
    <w:name w:val="toc 1"/>
    <w:basedOn w:val="1"/>
    <w:next w:val="1"/>
    <w:qFormat/>
    <w:uiPriority w:val="0"/>
    <w:pPr>
      <w:ind w:firstLineChars="0" w:hanging="624" w:left="624"/>
    </w:pPr>
  </w:style>
  <w:style w:styleId="56" w:type="paragraph">
    <w:name w:val="List Continue 4"/>
    <w:basedOn w:val="1"/>
    <w:qFormat/>
    <w:uiPriority w:val="0"/>
    <w:pPr>
      <w:spacing w:after="120"/>
      <w:ind w:left="1680" w:leftChars="800"/>
      <w:contextualSpacing/>
    </w:pPr>
  </w:style>
  <w:style w:styleId="57" w:type="paragraph">
    <w:name w:val="toc 4"/>
    <w:basedOn w:val="1"/>
    <w:next w:val="1"/>
    <w:qFormat/>
    <w:uiPriority w:val="0"/>
    <w:pPr>
      <w:ind w:firstLineChars="0" w:hanging="567" w:left="2098"/>
    </w:pPr>
  </w:style>
  <w:style w:styleId="58" w:type="paragraph">
    <w:name w:val="index heading"/>
    <w:basedOn w:val="1"/>
    <w:next w:val="59"/>
    <w:qFormat/>
    <w:uiPriority w:val="0"/>
    <w:rPr>
      <w:rFonts w:asciiTheme="majorHAnsi" w:cstheme="majorBidi" w:eastAsiaTheme="majorEastAsia" w:hAnsiTheme="majorHAnsi"/>
      <w:b/>
      <w:bCs/>
    </w:rPr>
  </w:style>
  <w:style w:styleId="59" w:type="paragraph">
    <w:name w:val="index 1"/>
    <w:basedOn w:val="1"/>
    <w:next w:val="1"/>
    <w:qFormat/>
    <w:uiPriority w:val="0"/>
    <w:pPr>
      <w:ind w:firstLine="0"/>
    </w:pPr>
  </w:style>
  <w:style w:styleId="60" w:type="paragraph">
    <w:name w:val="Subtitle"/>
    <w:link w:val="195"/>
    <w:qFormat/>
    <w:uiPriority w:val="0"/>
    <w:pPr>
      <w:widowControl w:val="0"/>
      <w:adjustRightInd w:val="0"/>
      <w:spacing w:after="100" w:before="100" w:line="240" w:lineRule="auto"/>
      <w:jc w:val="center"/>
      <w:outlineLvl w:val="9"/>
    </w:pPr>
    <w:rPr>
      <w:rFonts w:ascii="Times New Roman" w:cs="Times New Roman" w:eastAsia="黑体" w:hAnsi="Times New Roman"/>
      <w:kern w:val="28"/>
      <w:sz w:val="32"/>
      <w:szCs w:val="24"/>
      <w:lang w:bidi="ar-SA"/>
    </w:rPr>
  </w:style>
  <w:style w:styleId="61" w:type="paragraph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styleId="62" w:type="paragraph">
    <w:name w:val="List"/>
    <w:basedOn w:val="1"/>
    <w:qFormat/>
    <w:uiPriority w:val="0"/>
    <w:pPr>
      <w:ind w:hanging="200" w:hangingChars="200" w:left="200"/>
      <w:contextualSpacing/>
    </w:pPr>
  </w:style>
  <w:style w:styleId="63" w:type="paragraph">
    <w:name w:val="footnote text"/>
    <w:basedOn w:val="1"/>
    <w:qFormat/>
    <w:uiPriority w:val="0"/>
    <w:pPr>
      <w:ind w:firstLine="0" w:firstLineChars="0"/>
      <w:jc w:val="left"/>
    </w:pPr>
    <w:rPr>
      <w:sz w:val="18"/>
      <w:szCs w:val="18"/>
    </w:rPr>
  </w:style>
  <w:style w:styleId="64" w:type="paragraph">
    <w:name w:val="toc 6"/>
    <w:basedOn w:val="1"/>
    <w:next w:val="1"/>
    <w:qFormat/>
    <w:uiPriority w:val="0"/>
    <w:pPr>
      <w:ind w:left="2100" w:leftChars="1000"/>
    </w:pPr>
  </w:style>
  <w:style w:styleId="65" w:type="paragraph">
    <w:name w:val="List 5"/>
    <w:basedOn w:val="1"/>
    <w:qFormat/>
    <w:uiPriority w:val="0"/>
    <w:pPr>
      <w:ind w:hanging="200" w:hangingChars="200" w:left="100" w:leftChars="800"/>
      <w:contextualSpacing/>
    </w:pPr>
  </w:style>
  <w:style w:styleId="66" w:type="paragraph">
    <w:name w:val="index 7"/>
    <w:basedOn w:val="1"/>
    <w:next w:val="1"/>
    <w:qFormat/>
    <w:uiPriority w:val="0"/>
    <w:pPr>
      <w:ind w:firstLine="0" w:left="1200" w:leftChars="1200"/>
    </w:pPr>
  </w:style>
  <w:style w:styleId="67" w:type="paragraph">
    <w:name w:val="index 9"/>
    <w:basedOn w:val="1"/>
    <w:next w:val="1"/>
    <w:qFormat/>
    <w:uiPriority w:val="0"/>
    <w:pPr>
      <w:ind w:firstLine="0" w:left="1600" w:leftChars="1600"/>
    </w:pPr>
  </w:style>
  <w:style w:styleId="68" w:type="paragraph">
    <w:name w:val="table of figures"/>
    <w:basedOn w:val="1"/>
    <w:next w:val="1"/>
    <w:qFormat/>
    <w:uiPriority w:val="0"/>
    <w:pPr>
      <w:ind w:hanging="200" w:hangingChars="200" w:leftChars="200"/>
    </w:pPr>
  </w:style>
  <w:style w:styleId="69" w:type="paragraph">
    <w:name w:val="toc 2"/>
    <w:basedOn w:val="1"/>
    <w:next w:val="1"/>
    <w:qFormat/>
    <w:uiPriority w:val="0"/>
    <w:pPr>
      <w:ind w:firstLineChars="0" w:hanging="567" w:left="1191"/>
    </w:pPr>
  </w:style>
  <w:style w:styleId="70" w:type="paragraph">
    <w:name w:val="toc 9"/>
    <w:basedOn w:val="1"/>
    <w:next w:val="1"/>
    <w:qFormat/>
    <w:uiPriority w:val="0"/>
    <w:pPr>
      <w:ind w:left="3360" w:leftChars="1600"/>
    </w:pPr>
  </w:style>
  <w:style w:styleId="71" w:type="paragraph">
    <w:name w:val="List 4"/>
    <w:basedOn w:val="1"/>
    <w:qFormat/>
    <w:uiPriority w:val="0"/>
    <w:pPr>
      <w:ind w:hanging="200" w:hangingChars="200" w:left="100" w:leftChars="600"/>
      <w:contextualSpacing/>
    </w:pPr>
  </w:style>
  <w:style w:styleId="72" w:type="paragraph">
    <w:name w:val="List Continue 2"/>
    <w:basedOn w:val="1"/>
    <w:qFormat/>
    <w:uiPriority w:val="0"/>
    <w:pPr>
      <w:spacing w:after="120"/>
      <w:ind w:left="840" w:leftChars="400"/>
      <w:contextualSpacing/>
    </w:pPr>
  </w:style>
  <w:style w:styleId="73" w:type="paragraph">
    <w:name w:val="Message Header"/>
    <w:basedOn w:val="1"/>
    <w:link w:val="225"/>
    <w:qFormat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hangingChars="500" w:left="1080" w:leftChars="500"/>
    </w:pPr>
    <w:rPr>
      <w:rFonts w:asciiTheme="majorHAnsi" w:cstheme="majorBidi" w:eastAsiaTheme="majorEastAsia" w:hAnsiTheme="majorHAnsi"/>
    </w:rPr>
  </w:style>
  <w:style w:styleId="74" w:type="paragraph">
    <w:name w:val="HTML Preformatted"/>
    <w:basedOn w:val="1"/>
    <w:link w:val="212"/>
    <w:qFormat/>
    <w:uiPriority w:val="0"/>
    <w:rPr>
      <w:rFonts w:ascii="Courier New" w:cs="Courier New" w:hAnsi="Courier New"/>
      <w:sz w:val="20"/>
      <w:szCs w:val="20"/>
    </w:rPr>
  </w:style>
  <w:style w:styleId="75" w:type="paragraph">
    <w:name w:val="Normal (Web)"/>
    <w:basedOn w:val="1"/>
    <w:qFormat/>
    <w:uiPriority w:val="0"/>
    <w:pPr>
      <w:ind w:firstLine="960"/>
    </w:pPr>
  </w:style>
  <w:style w:styleId="76" w:type="paragraph">
    <w:name w:val="List Continue 3"/>
    <w:basedOn w:val="1"/>
    <w:qFormat/>
    <w:uiPriority w:val="0"/>
    <w:pPr>
      <w:spacing w:after="120"/>
      <w:ind w:left="1260" w:leftChars="600"/>
      <w:contextualSpacing/>
    </w:pPr>
  </w:style>
  <w:style w:styleId="77" w:type="paragraph">
    <w:name w:val="index 2"/>
    <w:basedOn w:val="1"/>
    <w:next w:val="1"/>
    <w:qFormat/>
    <w:uiPriority w:val="0"/>
    <w:pPr>
      <w:ind w:firstLine="0" w:left="200" w:leftChars="200"/>
    </w:pPr>
  </w:style>
  <w:style w:styleId="78" w:type="paragraph">
    <w:name w:val="Title"/>
    <w:next w:val="1"/>
    <w:link w:val="189"/>
    <w:qFormat/>
    <w:uiPriority w:val="10"/>
    <w:pPr>
      <w:widowControl w:val="0"/>
      <w:adjustRightInd w:val="0"/>
      <w:spacing w:after="100" w:afterAutospacing="0" w:before="100" w:beforeAutospacing="0" w:line="240" w:lineRule="auto"/>
      <w:jc w:val="center"/>
      <w:outlineLvl w:val="9"/>
    </w:pPr>
    <w:rPr>
      <w:rFonts w:ascii="Times New Roman" w:cs="Times New Roman" w:eastAsia="黑体" w:hAnsi="Times New Roman"/>
      <w:kern w:val="2"/>
      <w:sz w:val="36"/>
      <w:szCs w:val="24"/>
      <w:lang w:bidi="ar-SA"/>
    </w:rPr>
  </w:style>
  <w:style w:styleId="79" w:type="paragraph">
    <w:name w:val="annotation subject"/>
    <w:basedOn w:val="28"/>
    <w:next w:val="28"/>
    <w:qFormat/>
    <w:uiPriority w:val="0"/>
    <w:rPr>
      <w:b/>
    </w:rPr>
  </w:style>
  <w:style w:styleId="81" w:type="table">
    <w:name w:val="Table Grid"/>
    <w:basedOn w:val="80"/>
    <w:qFormat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82" w:type="table">
    <w:name w:val="Light Shading"/>
    <w:basedOn w:val="80"/>
    <w:qFormat/>
    <w:uiPriority w:val="60"/>
    <w:pPr>
      <w:spacing w:after="0" w:line="240" w:lineRule="auto"/>
    </w:pPr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styleId="83" w:type="table">
    <w:name w:val="Light Shading Accent 1"/>
    <w:basedOn w:val="80"/>
    <w:qFormat/>
    <w:uiPriority w:val="60"/>
    <w:pPr>
      <w:spacing w:after="0" w:line="240" w:lineRule="auto"/>
    </w:pPr>
    <w:rPr>
      <w:color w:themeColor="accent1" w:themeShade="BF" w:val="2E54A1"/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</w:style>
  <w:style w:styleId="84" w:type="table">
    <w:name w:val="Light Shading Accent 2"/>
    <w:basedOn w:val="80"/>
    <w:qFormat/>
    <w:uiPriority w:val="60"/>
    <w:pPr>
      <w:spacing w:after="0" w:line="240" w:lineRule="auto"/>
    </w:pPr>
    <w:rPr>
      <w:color w:themeColor="accent2" w:themeShade="BF" w:val="C65F10"/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</w:style>
  <w:style w:styleId="85" w:type="table">
    <w:name w:val="Light Shading Accent 3"/>
    <w:basedOn w:val="80"/>
    <w:qFormat/>
    <w:uiPriority w:val="60"/>
    <w:pPr>
      <w:spacing w:after="0" w:line="240" w:lineRule="auto"/>
    </w:pPr>
    <w:rPr>
      <w:color w:themeColor="accent3" w:themeShade="BF" w:val="B58B01"/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</w:style>
  <w:style w:styleId="86" w:type="table">
    <w:name w:val="Light Shading Accent 4"/>
    <w:basedOn w:val="80"/>
    <w:qFormat/>
    <w:uiPriority w:val="60"/>
    <w:pPr>
      <w:spacing w:after="0" w:line="240" w:lineRule="auto"/>
    </w:pPr>
    <w:rPr>
      <w:color w:themeColor="accent4" w:themeShade="BF" w:val="588E31"/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</w:style>
  <w:style w:styleId="87" w:type="table">
    <w:name w:val="Light Shading Accent 5"/>
    <w:basedOn w:val="80"/>
    <w:qFormat/>
    <w:uiPriority w:val="60"/>
    <w:pPr>
      <w:spacing w:after="0" w:line="240" w:lineRule="auto"/>
    </w:pPr>
    <w:rPr>
      <w:color w:themeColor="accent5" w:themeShade="BF" w:val="249087"/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</w:style>
  <w:style w:styleId="88" w:type="table">
    <w:name w:val="Light Shading Accent 6"/>
    <w:basedOn w:val="80"/>
    <w:qFormat/>
    <w:uiPriority w:val="60"/>
    <w:pPr>
      <w:spacing w:after="0" w:line="240" w:lineRule="auto"/>
    </w:pPr>
    <w:rPr>
      <w:color w:themeColor="accent6" w:themeShade="BF" w:val="C81D31"/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</w:style>
  <w:style w:styleId="89" w:type="table">
    <w:name w:val="Light List"/>
    <w:basedOn w:val="80"/>
    <w:qFormat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90" w:type="table">
    <w:name w:val="Light List Accent 1"/>
    <w:basedOn w:val="80"/>
    <w:qFormat/>
    <w:uiPriority w:val="61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</w:style>
  <w:style w:styleId="91" w:type="table">
    <w:name w:val="Light List Accent 2"/>
    <w:basedOn w:val="80"/>
    <w:qFormat/>
    <w:uiPriority w:val="61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</w:style>
  <w:style w:styleId="92" w:type="table">
    <w:name w:val="Light List Accent 3"/>
    <w:basedOn w:val="80"/>
    <w:qFormat/>
    <w:uiPriority w:val="61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</w:style>
  <w:style w:styleId="93" w:type="table">
    <w:name w:val="Light List Accent 4"/>
    <w:basedOn w:val="80"/>
    <w:qFormat/>
    <w:uiPriority w:val="61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</w:style>
  <w:style w:styleId="94" w:type="table">
    <w:name w:val="Light List Accent 5"/>
    <w:basedOn w:val="80"/>
    <w:qFormat/>
    <w:uiPriority w:val="61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</w:style>
  <w:style w:styleId="95" w:type="table">
    <w:name w:val="Light List Accent 6"/>
    <w:basedOn w:val="80"/>
    <w:qFormat/>
    <w:uiPriority w:val="61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</w:style>
  <w:style w:styleId="96" w:type="table">
    <w:name w:val="Light Grid"/>
    <w:basedOn w:val="80"/>
    <w:qFormat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styleId="97" w:type="table">
    <w:name w:val="Light Grid Accent 1"/>
    <w:basedOn w:val="80"/>
    <w:qFormat/>
    <w:uiPriority w:val="62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1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  <w:shd w:color="auto" w:fill="D1DCF2" w:themeFill="accent1" w:themeFillTint="3F" w:val="clear"/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  <w:shd w:color="auto" w:fill="D1DCF2" w:themeFill="accent1" w:themeFillTint="3F" w:val="clear"/>
      </w:tcPr>
    </w:tblStylePr>
    <w:tblStylePr w:type="band2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</w:tcPr>
    </w:tblStylePr>
  </w:style>
  <w:style w:styleId="98" w:type="table">
    <w:name w:val="Light Grid Accent 2"/>
    <w:basedOn w:val="80"/>
    <w:qFormat/>
    <w:uiPriority w:val="62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1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  <w:shd w:color="auto" w:fill="FAE0CB" w:themeFill="accent2" w:themeFillTint="3F" w:val="clear"/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  <w:shd w:color="auto" w:fill="FAE0CB" w:themeFill="accent2" w:themeFillTint="3F" w:val="clear"/>
      </w:tcPr>
    </w:tblStylePr>
    <w:tblStylePr w:type="band2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</w:tcPr>
    </w:tblStylePr>
  </w:style>
  <w:style w:styleId="99" w:type="table">
    <w:name w:val="Light Grid Accent 3"/>
    <w:basedOn w:val="80"/>
    <w:qFormat/>
    <w:uiPriority w:val="62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1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  <w:shd w:color="auto" w:fill="FEEFBD" w:themeFill="accent3" w:themeFillTint="3F" w:val="clear"/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  <w:shd w:color="auto" w:fill="FEEFBD" w:themeFill="accent3" w:themeFillTint="3F" w:val="clear"/>
      </w:tcPr>
    </w:tblStylePr>
    <w:tblStylePr w:type="band2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</w:tcPr>
    </w:tblStylePr>
  </w:style>
  <w:style w:styleId="100" w:type="table">
    <w:name w:val="Light Grid Accent 4"/>
    <w:basedOn w:val="80"/>
    <w:qFormat/>
    <w:uiPriority w:val="62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1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  <w:shd w:color="auto" w:fill="DCEED0" w:themeFill="accent4" w:themeFillTint="3F" w:val="clear"/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  <w:shd w:color="auto" w:fill="DCEED0" w:themeFill="accent4" w:themeFillTint="3F" w:val="clear"/>
      </w:tcPr>
    </w:tblStylePr>
    <w:tblStylePr w:type="band2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</w:tcPr>
    </w:tblStylePr>
  </w:style>
  <w:style w:styleId="101" w:type="table">
    <w:name w:val="Light Grid Accent 5"/>
    <w:basedOn w:val="80"/>
    <w:qFormat/>
    <w:uiPriority w:val="62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1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  <w:shd w:color="auto" w:fill="C9F1EE" w:themeFill="accent5" w:themeFillTint="3F" w:val="clear"/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  <w:shd w:color="auto" w:fill="C9F1EE" w:themeFill="accent5" w:themeFillTint="3F" w:val="clear"/>
      </w:tcPr>
    </w:tblStylePr>
    <w:tblStylePr w:type="band2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</w:tcPr>
    </w:tblStylePr>
  </w:style>
  <w:style w:styleId="102" w:type="table">
    <w:name w:val="Light Grid Accent 6"/>
    <w:basedOn w:val="80"/>
    <w:qFormat/>
    <w:uiPriority w:val="62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1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  <w:shd w:color="auto" w:fill="F8D2D7" w:themeFill="accent6" w:themeFillTint="3F" w:val="clear"/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  <w:shd w:color="auto" w:fill="F8D2D7" w:themeFill="accent6" w:themeFillTint="3F" w:val="clear"/>
      </w:tcPr>
    </w:tblStylePr>
    <w:tblStylePr w:type="band2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</w:tcPr>
    </w:tblStylePr>
  </w:style>
  <w:style w:styleId="103" w:type="table">
    <w:name w:val="Medium Shading 1"/>
    <w:basedOn w:val="80"/>
    <w:qFormat/>
    <w:uiPriority w:val="63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BF" w:val="sing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F3F3F" w:space="0" w:sz="6" w:themeColor="text1" w:themeTint="BF" w:val="doub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FBFBF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4" w:type="table">
    <w:name w:val="Medium Shading 1 Accent 1"/>
    <w:basedOn w:val="80"/>
    <w:qFormat/>
    <w:uiPriority w:val="63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596D8" w:space="0" w:sz="8" w:themeColor="accent1" w:themeTint="BF" w:val="sing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96D8" w:space="0" w:sz="6" w:themeColor="accent1" w:themeTint="BF" w:val="doub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1DCF2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5" w:type="table">
    <w:name w:val="Medium Shading 1 Accent 2"/>
    <w:basedOn w:val="80"/>
    <w:qFormat/>
    <w:uiPriority w:val="63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2A163" w:space="0" w:sz="8" w:themeColor="accent2" w:themeTint="BF" w:val="sing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A163" w:space="0" w:sz="6" w:themeColor="accent2" w:themeTint="BF" w:val="doub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AE0CB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6" w:type="table">
    <w:name w:val="Medium Shading 1 Accent 3"/>
    <w:basedOn w:val="80"/>
    <w:qFormat/>
    <w:uiPriority w:val="63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DCF39" w:space="0" w:sz="8" w:themeColor="accent3" w:themeTint="BF" w:val="sing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DCF39" w:space="0" w:sz="6" w:themeColor="accent3" w:themeTint="BF" w:val="doub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EEFBD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7" w:type="table">
    <w:name w:val="Medium Shading 1 Accent 4"/>
    <w:basedOn w:val="80"/>
    <w:qFormat/>
    <w:uiPriority w:val="63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97CD71" w:space="0" w:sz="8" w:themeColor="accent4" w:themeTint="BF" w:val="sing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7CD71" w:space="0" w:sz="6" w:themeColor="accent4" w:themeTint="BF" w:val="doub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CEED0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8" w:type="table">
    <w:name w:val="Medium Shading 1 Accent 5"/>
    <w:basedOn w:val="80"/>
    <w:qFormat/>
    <w:uiPriority w:val="63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5DD6CC" w:space="0" w:sz="8" w:themeColor="accent5" w:themeTint="BF" w:val="sing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DD6CC" w:space="0" w:sz="6" w:themeColor="accent5" w:themeTint="BF" w:val="doub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9F1EE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9" w:type="table">
    <w:name w:val="Medium Shading 1 Accent 6"/>
    <w:basedOn w:val="80"/>
    <w:qFormat/>
    <w:uiPriority w:val="63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EB7886" w:space="0" w:sz="8" w:themeColor="accent6" w:themeTint="BF" w:val="sing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B7886" w:space="0" w:sz="6" w:themeColor="accent6" w:themeTint="BF" w:val="doub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8D2D7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10" w:type="table">
    <w:name w:val="Medium Shading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1" w:type="table">
    <w:name w:val="Medium Shading 2 Accent 1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2" w:type="table">
    <w:name w:val="Medium Shading 2 Accent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3" w:type="table">
    <w:name w:val="Medium Shading 2 Accent 3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4" w:type="table">
    <w:name w:val="Medium Shading 2 Accent 4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5" w:type="table">
    <w:name w:val="Medium Shading 2 Accent 5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6" w:type="table">
    <w:name w:val="Medium Shading 2 Accent 6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7" w:type="table">
    <w:name w:val="Medium Lis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shd w:color="auto" w:fill="BFBFBF" w:themeFill="text1" w:themeFillTint="3F" w:val="clear"/>
      </w:tcPr>
    </w:tblStylePr>
  </w:style>
  <w:style w:styleId="118" w:type="table">
    <w:name w:val="Medium List 1 Accen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874CB" w:space="0" w:sz="8" w:themeColor="accen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shd w:color="auto" w:fill="D1DCF2" w:themeFill="accent1" w:themeFillTint="3F" w:val="clear"/>
      </w:tcPr>
    </w:tblStylePr>
  </w:style>
  <w:style w:styleId="119" w:type="table">
    <w:name w:val="Medium List 1 Accent 2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E822F" w:space="0" w:sz="8" w:themeColor="accent2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shd w:color="auto" w:fill="FAE0CB" w:themeFill="accent2" w:themeFillTint="3F" w:val="clear"/>
      </w:tcPr>
    </w:tblStylePr>
  </w:style>
  <w:style w:styleId="120" w:type="table">
    <w:name w:val="Medium List 1 Accent 3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2BA02" w:space="0" w:sz="8" w:themeColor="accent3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shd w:color="auto" w:fill="FEEFBD" w:themeFill="accent3" w:themeFillTint="3F" w:val="clear"/>
      </w:tcPr>
    </w:tblStylePr>
  </w:style>
  <w:style w:styleId="121" w:type="table">
    <w:name w:val="Medium List 1 Accent 4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75BD42" w:space="0" w:sz="8" w:themeColor="accent4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shd w:color="auto" w:fill="DCEED0" w:themeFill="accent4" w:themeFillTint="3F" w:val="clear"/>
      </w:tcPr>
    </w:tblStylePr>
  </w:style>
  <w:style w:styleId="122" w:type="table">
    <w:name w:val="Medium List 1 Accent 5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0C0B4" w:space="0" w:sz="8" w:themeColor="accent5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shd w:color="auto" w:fill="C9F1EE" w:themeFill="accent5" w:themeFillTint="3F" w:val="clear"/>
      </w:tcPr>
    </w:tblStylePr>
  </w:style>
  <w:style w:styleId="123" w:type="table">
    <w:name w:val="Medium List 1 Accent 6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54C5E" w:space="0" w:sz="8" w:themeColor="accent6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shd w:color="auto" w:fill="F8D2D7" w:themeFill="accent6" w:themeFillTint="3F" w:val="clear"/>
      </w:tcPr>
    </w:tblStylePr>
  </w:style>
  <w:style w:styleId="124" w:type="table">
    <w:name w:val="Medium Lis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FBFBF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5" w:type="table">
    <w:name w:val="Medium List 2 Accent 1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874CB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874CB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874CB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874CB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1DCF2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6" w:type="table">
    <w:name w:val="Medium List 2 Accen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E822F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E822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E822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AE0CB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7" w:type="table">
    <w:name w:val="Medium List 2 Accent 3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2BA02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2BA02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2BA02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EEFBD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8" w:type="table">
    <w:name w:val="Medium List 2 Accent 4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75BD4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75BD4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75BD4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CEED0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9" w:type="table">
    <w:name w:val="Medium List 2 Accent 5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30C0B4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30C0B4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30C0B4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9F1EE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0" w:type="table">
    <w:name w:val="Medium List 2 Accent 6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54C5E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54C5E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54C5E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8D2D7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1" w:type="table">
    <w:name w:val="Medium Grid 1"/>
    <w:basedOn w:val="80"/>
    <w:qFormat/>
    <w:uiPriority w:val="67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  <w:insideV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3F3F3F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32" w:type="table">
    <w:name w:val="Medium Grid 1 Accent 1"/>
    <w:basedOn w:val="80"/>
    <w:qFormat/>
    <w:uiPriority w:val="67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  <w:insideV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596D8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33" w:type="table">
    <w:name w:val="Medium Grid 1 Accent 2"/>
    <w:basedOn w:val="80"/>
    <w:qFormat/>
    <w:uiPriority w:val="67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  <w:insideV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2A163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34" w:type="table">
    <w:name w:val="Medium Grid 1 Accent 3"/>
    <w:basedOn w:val="80"/>
    <w:qFormat/>
    <w:uiPriority w:val="67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  <w:insideV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DCF39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35" w:type="table">
    <w:name w:val="Medium Grid 1 Accent 4"/>
    <w:basedOn w:val="80"/>
    <w:qFormat/>
    <w:uiPriority w:val="67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  <w:insideV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7CD71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36" w:type="table">
    <w:name w:val="Medium Grid 1 Accent 5"/>
    <w:basedOn w:val="80"/>
    <w:qFormat/>
    <w:uiPriority w:val="67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  <w:insideV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DD6CC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37" w:type="table">
    <w:name w:val="Medium Grid 1 Accent 6"/>
    <w:basedOn w:val="80"/>
    <w:qFormat/>
    <w:uiPriority w:val="67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  <w:insideV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EB7886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38" w:type="table">
    <w:name w:val="Medium Grid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E5E5" w:themeFill="tex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39" w:type="table">
    <w:name w:val="Medium Grid 2 Accent 1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1F9" w:themeFill="accen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3F4" w:themeFill="accent1" w:themeFillTint="33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3B9E5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0" w:type="table">
    <w:name w:val="Medium Grid 2 Accent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DF2EA" w:themeFill="accent2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E5D5" w:themeFill="accent2" w:themeFillTint="33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6C097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1" w:type="table">
    <w:name w:val="Medium Grid 2 Accent 3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F8E5" w:themeFill="accent3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F2CA" w:themeFill="accent3" w:themeFillTint="33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DDF7B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2" w:type="table">
    <w:name w:val="Medium Grid 2 Accent 4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1F8EC" w:themeFill="accent4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F1D9" w:themeFill="accent4" w:themeFillTint="33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ADEA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3" w:type="table">
    <w:name w:val="Medium Grid 2 Accent 5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9F9F8" w:themeFill="accent5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F4F1" w:themeFill="accent5" w:themeFillTint="33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93E4DD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4" w:type="table">
    <w:name w:val="Medium Grid 2 Accent 6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CEDEF" w:themeFill="accent6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9DBDE" w:themeFill="accent6" w:themeFillTint="33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2A5AE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5" w:type="table">
    <w:name w:val="Medium Grid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F7F7F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7F" w:val="clear"/>
      </w:tcPr>
    </w:tblStylePr>
  </w:style>
  <w:style w:styleId="146" w:type="table">
    <w:name w:val="Medium Grid 3 Accent 1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3B9E5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3B9E5" w:themeFill="accent1" w:themeFillTint="7F" w:val="clear"/>
      </w:tcPr>
    </w:tblStylePr>
  </w:style>
  <w:style w:styleId="147" w:type="table">
    <w:name w:val="Medium Grid 3 Accent 2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6C097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6C097" w:themeFill="accent2" w:themeFillTint="7F" w:val="clear"/>
      </w:tcPr>
    </w:tblStylePr>
  </w:style>
  <w:style w:styleId="148" w:type="table">
    <w:name w:val="Medium Grid 3 Accent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DDF7B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DDF7B" w:themeFill="accent3" w:themeFillTint="7F" w:val="clear"/>
      </w:tcPr>
    </w:tblStylePr>
  </w:style>
  <w:style w:styleId="149" w:type="table">
    <w:name w:val="Medium Grid 3 Accent 4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ADEA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ADEA0" w:themeFill="accent4" w:themeFillTint="7F" w:val="clear"/>
      </w:tcPr>
    </w:tblStylePr>
  </w:style>
  <w:style w:styleId="150" w:type="table">
    <w:name w:val="Medium Grid 3 Accent 5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93E4DD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93E4DD" w:themeFill="accent5" w:themeFillTint="7F" w:val="clear"/>
      </w:tcPr>
    </w:tblStylePr>
  </w:style>
  <w:style w:styleId="151" w:type="table">
    <w:name w:val="Medium Grid 3 Accent 6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2A5AE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2A5AE" w:themeFill="accent6" w:themeFillTint="7F" w:val="clear"/>
      </w:tcPr>
    </w:tblStylePr>
  </w:style>
  <w:style w:styleId="152" w:type="table">
    <w:name w:val="Dark List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153" w:type="table">
    <w:name w:val="Dark List Accent 1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874CB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E376A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D54A0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</w:style>
  <w:style w:styleId="154" w:type="table">
    <w:name w:val="Dark List Accent 2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E822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33F0A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55E10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</w:style>
  <w:style w:styleId="155" w:type="table">
    <w:name w:val="Dark List Accent 3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2BA02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785C00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B58B01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</w:style>
  <w:style w:styleId="156" w:type="table">
    <w:name w:val="Dark List Accent 4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75BD4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A5E20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78D31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</w:style>
  <w:style w:styleId="157" w:type="table">
    <w:name w:val="Dark List Accent 5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30C0B4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75F59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38F86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</w:style>
  <w:style w:styleId="158" w:type="table">
    <w:name w:val="Dark List Accent 6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4C5E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41320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71C31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</w:style>
  <w:style w:styleId="159" w:type="table">
    <w:name w:val="Colorful Shading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7F7F7F" w:themeFill="tex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0" w:type="table">
    <w:name w:val="Colorful Shading Accent 1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4874CB" w:space="0" w:sz="4" w:themeColor="accent1" w:val="single"/>
        <w:bottom w:color="4874CB" w:space="0" w:sz="4" w:themeColor="accent1" w:val="single"/>
        <w:right w:color="4874C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44380" w:themeFill="accen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44380" w:themeFill="accen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44380" w:themeFill="accent1" w:themeFillShade="99" w:val="clear"/>
      </w:tcPr>
    </w:tblStylePr>
    <w:tblStylePr w:type="band1Vert">
      <w:tblPr/>
      <w:tcPr>
        <w:shd w:color="auto" w:fill="B5C7EA" w:themeFill="accent1" w:themeFillTint="66" w:val="clear"/>
      </w:tcPr>
    </w:tblStylePr>
    <w:tblStylePr w:type="band1Horz">
      <w:tblPr/>
      <w:tcPr>
        <w:shd w:color="auto" w:fill="A3B9E5" w:themeFill="accen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1" w:type="table">
    <w:name w:val="Colorful Shading Accent 2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EE822F" w:space="0" w:sz="4" w:themeColor="accent2" w:val="single"/>
        <w:bottom w:color="EE822F" w:space="0" w:sz="4" w:themeColor="accent2" w:val="single"/>
        <w:right w:color="EE822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E4B0C" w:themeFill="accent2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E4B0C" w:themeFill="accent2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E4B0C" w:themeFill="accent2" w:themeFillShade="99" w:val="clear"/>
      </w:tcPr>
    </w:tblStylePr>
    <w:tblStylePr w:type="band1Vert">
      <w:tblPr/>
      <w:tcPr>
        <w:shd w:color="auto" w:fill="F8CCAB" w:themeFill="accent2" w:themeFillTint="66" w:val="clear"/>
      </w:tcPr>
    </w:tblStylePr>
    <w:tblStylePr w:type="band1Horz">
      <w:tblPr/>
      <w:tcPr>
        <w:shd w:color="auto" w:fill="F6C097" w:themeFill="accent2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2" w:type="table">
    <w:name w:val="Colorful Shading Accent 3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24" w:themeColor="accent4" w:val="single"/>
        <w:left w:color="F2BA02" w:space="0" w:sz="4" w:themeColor="accent3" w:val="single"/>
        <w:bottom w:color="F2BA02" w:space="0" w:sz="4" w:themeColor="accent3" w:val="single"/>
        <w:right w:color="F2BA02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16F01" w:themeFill="accent3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16F01" w:themeFill="accent3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16F01" w:themeFill="accent3" w:themeFillShade="99" w:val="clear"/>
      </w:tcPr>
    </w:tblStylePr>
    <w:tblStylePr w:type="band1Vert">
      <w:tblPr/>
      <w:tcPr>
        <w:shd w:color="auto" w:fill="FEE595" w:themeFill="accent3" w:themeFillTint="66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63" w:type="table">
    <w:name w:val="Colorful Shading Accent 4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24" w:themeColor="accent3" w:val="single"/>
        <w:left w:color="75BD42" w:space="0" w:sz="4" w:themeColor="accent4" w:val="single"/>
        <w:bottom w:color="75BD42" w:space="0" w:sz="4" w:themeColor="accent4" w:val="single"/>
        <w:right w:color="75BD4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67127" w:themeFill="accent4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467127" w:themeFill="accent4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67127" w:themeFill="accent4" w:themeFillShade="99" w:val="clear"/>
      </w:tcPr>
    </w:tblStylePr>
    <w:tblStylePr w:type="band1Vert">
      <w:tblPr/>
      <w:tcPr>
        <w:shd w:color="auto" w:fill="C7E4B3" w:themeFill="accent4" w:themeFillTint="66" w:val="clear"/>
      </w:tcPr>
    </w:tblStylePr>
    <w:tblStylePr w:type="band1Horz">
      <w:tblPr/>
      <w:tcPr>
        <w:shd w:color="auto" w:fill="BADEA0" w:themeFill="accent4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4" w:type="table">
    <w:name w:val="Colorful Shading Accent 5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24" w:themeColor="accent6" w:val="single"/>
        <w:left w:color="30C0B4" w:space="0" w:sz="4" w:themeColor="accent5" w:val="single"/>
        <w:bottom w:color="30C0B4" w:space="0" w:sz="4" w:themeColor="accent5" w:val="single"/>
        <w:right w:color="30C0B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1C736B" w:themeFill="accent5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1C736B" w:themeFill="accent5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C736B" w:themeFill="accent5" w:themeFillShade="99" w:val="clear"/>
      </w:tcPr>
    </w:tblStylePr>
    <w:tblStylePr w:type="band1Vert">
      <w:tblPr/>
      <w:tcPr>
        <w:shd w:color="auto" w:fill="A8E9E3" w:themeFill="accent5" w:themeFillTint="66" w:val="clear"/>
      </w:tcPr>
    </w:tblStylePr>
    <w:tblStylePr w:type="band1Horz">
      <w:tblPr/>
      <w:tcPr>
        <w:shd w:color="auto" w:fill="93E4DD" w:themeFill="accent5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5" w:type="table">
    <w:name w:val="Colorful Shading Accent 6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24" w:themeColor="accent5" w:val="single"/>
        <w:left w:color="E54C5E" w:space="0" w:sz="4" w:themeColor="accent6" w:val="single"/>
        <w:bottom w:color="E54C5E" w:space="0" w:sz="4" w:themeColor="accent6" w:val="single"/>
        <w:right w:color="E54C5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F1727" w:themeFill="accent6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F1727" w:themeFill="accent6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F1727" w:themeFill="accent6" w:themeFillShade="99" w:val="clear"/>
      </w:tcPr>
    </w:tblStylePr>
    <w:tblStylePr w:type="band1Vert">
      <w:tblPr/>
      <w:tcPr>
        <w:shd w:color="auto" w:fill="F4B7BE" w:themeFill="accent6" w:themeFillTint="66" w:val="clear"/>
      </w:tcPr>
    </w:tblStylePr>
    <w:tblStylePr w:type="band1Horz">
      <w:tblPr/>
      <w:tcPr>
        <w:shd w:color="auto" w:fill="F2A5AE" w:themeFill="accent6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6" w:type="table">
    <w:name w:val="Colorful List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167" w:type="table">
    <w:name w:val="Colorful List Accent 1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shd w:color="auto" w:fill="DAE3F4" w:themeFill="accent1" w:themeFillTint="33" w:val="clear"/>
      </w:tcPr>
    </w:tblStylePr>
  </w:style>
  <w:style w:styleId="168" w:type="table">
    <w:name w:val="Colorful List Accent 2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shd w:color="auto" w:fill="FBE5D5" w:themeFill="accent2" w:themeFillTint="33" w:val="clear"/>
      </w:tcPr>
    </w:tblStylePr>
  </w:style>
  <w:style w:styleId="169" w:type="table">
    <w:name w:val="Colorful List Accent 3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5D9734" w:themeFill="accent4" w:themeFillShade="CC" w:val="clear"/>
      </w:tcPr>
    </w:tblStylePr>
    <w:tblStylePr w:type="lastRow">
      <w:rPr>
        <w:b/>
        <w:bCs/>
        <w:color w:themeColor="accent4" w:themeShade="CC" w:val="5E973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shd w:color="auto" w:fill="FEF2CA" w:themeFill="accent3" w:themeFillTint="33" w:val="clear"/>
      </w:tcPr>
    </w:tblStylePr>
  </w:style>
  <w:style w:styleId="170" w:type="table">
    <w:name w:val="Colorful List Accent 4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C19401" w:themeFill="accent3" w:themeFillShade="CC" w:val="clear"/>
      </w:tcPr>
    </w:tblStylePr>
    <w:tblStylePr w:type="lastRow">
      <w:rPr>
        <w:b/>
        <w:bCs/>
        <w:color w:themeColor="accent3" w:themeShade="CC" w:val="C2950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shd w:color="auto" w:fill="E3F1D9" w:themeFill="accent4" w:themeFillTint="33" w:val="clear"/>
      </w:tcPr>
    </w:tblStylePr>
  </w:style>
  <w:style w:styleId="171" w:type="table">
    <w:name w:val="Colorful List Accent 5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51E34" w:themeFill="accent6" w:themeFillShade="CC" w:val="clear"/>
      </w:tcPr>
    </w:tblStylePr>
    <w:tblStylePr w:type="lastRow">
      <w:rPr>
        <w:b/>
        <w:bCs/>
        <w:color w:themeColor="accent6" w:themeShade="CC" w:val="D51F3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shd w:color="auto" w:fill="D3F4F1" w:themeFill="accent5" w:themeFillTint="33" w:val="clear"/>
      </w:tcPr>
    </w:tblStylePr>
  </w:style>
  <w:style w:styleId="172" w:type="table">
    <w:name w:val="Colorful List Accent 6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26998F" w:themeFill="accent5" w:themeFillShade="CC" w:val="clear"/>
      </w:tcPr>
    </w:tblStylePr>
    <w:tblStylePr w:type="lastRow">
      <w:rPr>
        <w:b/>
        <w:bCs/>
        <w:color w:themeColor="accent5" w:themeShade="CC" w:val="269A9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shd w:color="auto" w:fill="F9DBDE" w:themeFill="accent6" w:themeFillTint="33" w:val="clear"/>
      </w:tcPr>
    </w:tblStylePr>
  </w:style>
  <w:style w:styleId="173" w:type="table">
    <w:name w:val="Colorful Grid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74" w:type="table">
    <w:name w:val="Colorful Grid Accent 1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3F4" w:themeFill="accent1" w:themeFillTint="33" w:val="clear"/>
    </w:tcPr>
    <w:tblStylePr w:type="firstRow">
      <w:rPr>
        <w:b/>
        <w:bCs/>
      </w:rPr>
      <w:tblPr/>
      <w:tcPr>
        <w:shd w:color="auto" w:fill="B5C7EA" w:themeFill="accen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5C7EA" w:themeFill="accen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75" w:type="table">
    <w:name w:val="Colorful Grid Accent 2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BE5D5" w:themeFill="accent2" w:themeFillTint="33" w:val="clear"/>
    </w:tcPr>
    <w:tblStylePr w:type="firstRow">
      <w:rPr>
        <w:b/>
        <w:bCs/>
      </w:rPr>
      <w:tblPr/>
      <w:tcPr>
        <w:shd w:color="auto" w:fill="F8CCAB" w:themeFill="accent2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8CCAB" w:themeFill="accent2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76" w:type="table">
    <w:name w:val="Colorful Grid Accent 3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2CA" w:themeFill="accent3" w:themeFillTint="33" w:val="clear"/>
    </w:tcPr>
    <w:tblStylePr w:type="firstRow">
      <w:rPr>
        <w:b/>
        <w:bCs/>
      </w:rPr>
      <w:tblPr/>
      <w:tcPr>
        <w:shd w:color="auto" w:fill="FEE595" w:themeFill="accent3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E595" w:themeFill="accent3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77" w:type="table">
    <w:name w:val="Colorful Grid Accent 4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3F1D9" w:themeFill="accent4" w:themeFillTint="33" w:val="clear"/>
    </w:tcPr>
    <w:tblStylePr w:type="firstRow">
      <w:rPr>
        <w:b/>
        <w:bCs/>
      </w:rPr>
      <w:tblPr/>
      <w:tcPr>
        <w:shd w:color="auto" w:fill="C7E4B3" w:themeFill="accent4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C7E4B3" w:themeFill="accent4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78" w:type="table">
    <w:name w:val="Colorful Grid Accent 5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F4F1" w:themeFill="accent5" w:themeFillTint="33" w:val="clear"/>
    </w:tcPr>
    <w:tblStylePr w:type="firstRow">
      <w:rPr>
        <w:b/>
        <w:bCs/>
      </w:rPr>
      <w:tblPr/>
      <w:tcPr>
        <w:shd w:color="auto" w:fill="A8E9E3" w:themeFill="accent5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A8E9E3" w:themeFill="accent5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79" w:type="table">
    <w:name w:val="Colorful Grid Accent 6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9DBDE" w:themeFill="accent6" w:themeFillTint="33" w:val="clear"/>
    </w:tcPr>
    <w:tblStylePr w:type="firstRow">
      <w:rPr>
        <w:b/>
        <w:bCs/>
      </w:rPr>
      <w:tblPr/>
      <w:tcPr>
        <w:shd w:color="auto" w:fill="F4B7BE" w:themeFill="accent6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4B7BE" w:themeFill="accent6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81" w:type="character">
    <w:name w:val="Strong"/>
    <w:basedOn w:val="180"/>
    <w:qFormat/>
    <w:uiPriority w:val="22"/>
    <w:rPr>
      <w:rFonts w:ascii="汉仪仿宋简" w:eastAsia="汉仪仿宋简" w:hAnsi="汉仪仿宋简"/>
      <w:b/>
      <w:color w:val="auto"/>
      <w:u w:val="none"/>
    </w:rPr>
  </w:style>
  <w:style w:styleId="182" w:type="character">
    <w:name w:val="endnote reference"/>
    <w:basedOn w:val="180"/>
    <w:qFormat/>
    <w:uiPriority w:val="0"/>
    <w:rPr>
      <w:vertAlign w:val="superscript"/>
    </w:rPr>
  </w:style>
  <w:style w:styleId="183" w:type="character">
    <w:name w:val="page number"/>
    <w:basedOn w:val="180"/>
    <w:qFormat/>
    <w:uiPriority w:val="0"/>
    <w:rPr>
      <w:rFonts w:ascii="汉仪仿宋简" w:eastAsia="汉仪仿宋简" w:hAnsi="汉仪仿宋简"/>
      <w:color w:val="070707"/>
      <w:sz w:val="21"/>
      <w:szCs w:val="21"/>
      <w14:reflection w14:algn="b" w14:blurRad="0" w14:dir="0" w14:dist="50800" w14:endA="0" w14:endPos="100000" w14:fadeDir="0" w14:kx="0" w14:ky="0" w14:stA="100000" w14:stPos="0" w14:sx="0" w14:sy="0"/>
    </w:rPr>
  </w:style>
  <w:style w:styleId="184" w:type="character">
    <w:name w:val="FollowedHyperlink"/>
    <w:basedOn w:val="180"/>
    <w:qFormat/>
    <w:uiPriority w:val="0"/>
    <w:rPr>
      <w:color w:val="800080"/>
      <w:u w:val="single"/>
    </w:rPr>
  </w:style>
  <w:style w:styleId="185" w:type="character">
    <w:name w:val="Emphasis"/>
    <w:basedOn w:val="180"/>
    <w:qFormat/>
    <w:uiPriority w:val="20"/>
    <w:rPr>
      <w:rFonts w:ascii="汉仪仿宋简" w:eastAsia="汉仪仿宋简" w:hAnsi="汉仪仿宋简"/>
      <w:b/>
      <w:bCs/>
      <w:i/>
      <w:color w:val="C00000"/>
      <w:sz w:val="24"/>
      <w:szCs w:val="24"/>
    </w:rPr>
  </w:style>
  <w:style w:styleId="186" w:type="character">
    <w:name w:val="Hyperlink"/>
    <w:basedOn w:val="180"/>
    <w:qFormat/>
    <w:uiPriority w:val="0"/>
    <w:rPr>
      <w:rFonts w:ascii="汉仪仿宋简" w:eastAsia="汉仪仿宋简" w:hAnsi="汉仪仿宋简"/>
      <w:color w:val="0000FF"/>
      <w:u w:val="single"/>
    </w:rPr>
  </w:style>
  <w:style w:styleId="187" w:type="character">
    <w:name w:val="annotation reference"/>
    <w:basedOn w:val="180"/>
    <w:qFormat/>
    <w:uiPriority w:val="0"/>
    <w:rPr>
      <w:sz w:val="21"/>
    </w:rPr>
  </w:style>
  <w:style w:styleId="188" w:type="character">
    <w:name w:val="footnote reference"/>
    <w:basedOn w:val="180"/>
    <w:qFormat/>
    <w:uiPriority w:val="0"/>
    <w:rPr>
      <w:vertAlign w:val="superscript"/>
    </w:rPr>
  </w:style>
  <w:style w:customStyle="1" w:styleId="189" w:type="character">
    <w:name w:val="Title Char"/>
    <w:link w:val="78"/>
    <w:qFormat/>
    <w:uiPriority w:val="10"/>
    <w:rPr>
      <w:rFonts w:ascii="仿宋" w:cstheme="minorBidi" w:eastAsia="黑体" w:hAnsi="仿宋"/>
      <w:b/>
      <w:color w:themeColor="text1" w:themeTint="D9" w:val="262626"/>
      <w:sz w:val="36"/>
      <w:szCs w:val="48"/>
      <w:lang w:bidi="ar-SA" w:eastAsia="zh-CN"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customStyle="1" w:styleId="190" w:type="character">
    <w:name w:val="Heading 3 Char"/>
    <w:link w:val="6"/>
    <w:qFormat/>
    <w:uiPriority w:val="9"/>
    <w:rPr>
      <w:rFonts w:ascii="汉仪仿宋简" w:cstheme="minorBidi" w:eastAsia="黑体" w:hAnsi="汉仪仿宋简"/>
      <w:b/>
      <w:kern w:val="2"/>
      <w:sz w:val="30"/>
      <w:szCs w:val="30"/>
      <w:lang w:bidi="ar-SA" w:eastAsia="zh-CN" w:val="en-US"/>
    </w:rPr>
  </w:style>
  <w:style w:customStyle="1" w:styleId="191" w:type="character">
    <w:name w:val="Heading 5 Char"/>
    <w:link w:val="8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2" w:type="character">
    <w:name w:val="Heading 1 Char"/>
    <w:link w:val="4"/>
    <w:qFormat/>
    <w:uiPriority w:val="9"/>
    <w:rPr>
      <w:rFonts w:ascii="汉仪仿宋简" w:cstheme="minorBidi" w:eastAsia="黑体" w:hAnsi="汉仪仿宋简"/>
      <w:b/>
      <w:bCs/>
      <w:kern w:val="44"/>
      <w:sz w:val="36"/>
      <w:szCs w:val="36"/>
      <w:lang w:bidi="ar-SA" w:eastAsia="zh-CN" w:val="en-US"/>
    </w:rPr>
  </w:style>
  <w:style w:customStyle="1" w:styleId="193" w:type="character">
    <w:name w:val="Heading 2 Char"/>
    <w:link w:val="5"/>
    <w:qFormat/>
    <w:uiPriority w:val="9"/>
    <w:rPr>
      <w:rFonts w:ascii="汉仪仿宋简" w:cstheme="minorBidi" w:eastAsia="黑体" w:hAnsi="汉仪仿宋简"/>
      <w:b/>
      <w:bCs/>
      <w:kern w:val="2"/>
      <w:sz w:val="32"/>
      <w:szCs w:val="32"/>
      <w:lang w:bidi="ar-SA" w:eastAsia="zh-CN" w:val="en-US"/>
    </w:rPr>
  </w:style>
  <w:style w:customStyle="1" w:styleId="194" w:type="character">
    <w:name w:val="Heading 4 Char"/>
    <w:link w:val="7"/>
    <w:semiHidden/>
    <w:qFormat/>
    <w:uiPriority w:val="9"/>
    <w:rPr>
      <w:rFonts w:ascii="汉仪仿宋简" w:cstheme="minorBidi" w:eastAsia="黑体" w:hAnsi="汉仪仿宋简"/>
      <w:b/>
      <w:sz w:val="28"/>
      <w:szCs w:val="28"/>
      <w:lang w:bidi="ar-SA" w:eastAsia="zh-CN" w:val="en-US"/>
    </w:rPr>
  </w:style>
  <w:style w:customStyle="1" w:styleId="195" w:type="character">
    <w:name w:val="Subtitle Char"/>
    <w:link w:val="60"/>
    <w:qFormat/>
    <w:uiPriority w:val="11"/>
    <w:rPr>
      <w:rFonts w:ascii="汉仪仿宋简" w:cs="Times New Roman" w:eastAsia="汉仪仿宋简" w:hAnsi="汉仪仿宋简"/>
      <w:bCs/>
      <w:kern w:val="2"/>
      <w:sz w:val="36"/>
      <w:szCs w:val="36"/>
      <w:lang w:bidi="ar-SA" w:eastAsia="zh-CN" w:val="en-US"/>
    </w:rPr>
  </w:style>
  <w:style w:customStyle="1" w:styleId="196" w:type="character">
    <w:name w:val="Heading 6 Char"/>
    <w:link w:val="9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7" w:type="character">
    <w:name w:val="Heading 7 Char"/>
    <w:link w:val="10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8" w:type="character">
    <w:name w:val="Heading 8 Char"/>
    <w:link w:val="11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199" w:type="character">
    <w:name w:val="Heading 9 Char"/>
    <w:link w:val="12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200" w:type="paragraph">
    <w:name w:val="目录标题"/>
    <w:qFormat/>
    <w:uiPriority w:val="0"/>
    <w:pPr>
      <w:adjustRightInd w:val="0"/>
      <w:snapToGrid w:val="0"/>
      <w:jc w:val="center"/>
    </w:pPr>
    <w:rPr>
      <w:rFonts w:ascii="汉仪仿宋简" w:cstheme="minorBidi" w:eastAsia="汉仪仿宋简" w:hAnsi="汉仪仿宋简"/>
      <w:b/>
      <w:bCs/>
      <w:sz w:val="32"/>
      <w:szCs w:val="32"/>
      <w:lang w:bidi="ar-SA" w:eastAsia="zh-CN" w:val="en-US"/>
    </w:rPr>
  </w:style>
  <w:style w:customStyle="1" w:styleId="201" w:type="character">
    <w:name w:val="TOC 3 字符"/>
    <w:link w:val="41"/>
    <w:qFormat/>
    <w:uiPriority w:val="0"/>
  </w:style>
  <w:style w:customStyle="1" w:styleId="202" w:type="paragraph">
    <w:name w:val="题注1"/>
    <w:basedOn w:val="1"/>
    <w:qFormat/>
    <w:uiPriority w:val="0"/>
    <w:pPr>
      <w:ind w:firstLine="0" w:firstLineChars="0"/>
    </w:pPr>
    <w:rPr>
      <w:sz w:val="20"/>
      <w:szCs w:val="20"/>
    </w:rPr>
  </w:style>
  <w:style w:customStyle="1" w:styleId="203" w:type="paragraph">
    <w:name w:val="文档说明标题"/>
    <w:next w:val="1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48"/>
      <w:szCs w:val="48"/>
      <w:lang w:bidi="ar-SA" w:eastAsia="zh-CN" w:val="en-US"/>
    </w:rPr>
  </w:style>
  <w:style w:customStyle="1" w:styleId="204" w:type="paragraph">
    <w:name w:val="章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kern w:val="44"/>
      <w:sz w:val="36"/>
      <w:szCs w:val="36"/>
      <w:lang w:bidi="ar-SA" w:eastAsia="zh-CN" w:val="en-US"/>
    </w:rPr>
  </w:style>
  <w:style w:customStyle="1" w:styleId="205" w:type="paragraph">
    <w:name w:val="节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</w:pPr>
    <w:rPr>
      <w:rFonts w:ascii="汉仪仿宋简" w:cstheme="minorBidi" w:eastAsia="汉仪仿宋简" w:hAnsi="汉仪仿宋简"/>
      <w:b/>
      <w:bCs/>
      <w:kern w:val="2"/>
      <w:sz w:val="32"/>
      <w:szCs w:val="32"/>
      <w:lang w:bidi="ar-SA" w:eastAsia="zh-CN" w:val="en-US"/>
    </w:rPr>
  </w:style>
  <w:style w:customStyle="1" w:styleId="206" w:type="paragraph">
    <w:name w:val="附录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36"/>
      <w:szCs w:val="36"/>
      <w:lang w:bidi="ar-SA" w:eastAsia="zh-CN" w:val="en-US"/>
    </w:rPr>
  </w:style>
  <w:style w:customStyle="1" w:styleId="207" w:type="character">
    <w:name w:val="摘要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08" w:type="character">
    <w:name w:val="参考文献条目"/>
    <w:basedOn w:val="180"/>
    <w:qFormat/>
    <w:uiPriority w:val="0"/>
    <w:rPr>
      <w:rFonts w:ascii="汉仪仿宋简" w:cs="Times New Roman" w:eastAsia="汉仪仿宋简" w:hAnsi="汉仪仿宋简" w:hint="default"/>
      <w:sz w:val="21"/>
      <w:szCs w:val="21"/>
      <w:lang w:eastAsia="zh-CN" w:val="en-US"/>
    </w:rPr>
  </w:style>
  <w:style w:customStyle="1" w:styleId="209" w:type="character">
    <w:name w:val="关键词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10" w:type="character">
    <w:name w:val="着重标题"/>
    <w:basedOn w:val="180"/>
    <w:qFormat/>
    <w:uiPriority w:val="0"/>
    <w:rPr>
      <w:rFonts w:ascii="汉仪仿宋简" w:cs="Times New Roman" w:eastAsia="汉仪仿宋简" w:hAnsi="汉仪仿宋简" w:hint="default"/>
      <w:sz w:val="24"/>
      <w:szCs w:val="24"/>
      <w:lang w:eastAsia="zh-CN" w:val="en-US"/>
    </w:rPr>
  </w:style>
  <w:style w:customStyle="1" w:styleId="211" w:type="character">
    <w:name w:val="HTML 地址 字符"/>
    <w:basedOn w:val="180"/>
    <w:link w:val="38"/>
    <w:qFormat/>
    <w:uiPriority w:val="0"/>
    <w:rPr>
      <w:i/>
      <w:iCs/>
    </w:rPr>
  </w:style>
  <w:style w:customStyle="1" w:styleId="212" w:type="character">
    <w:name w:val="HTML 预设格式 字符"/>
    <w:basedOn w:val="180"/>
    <w:link w:val="74"/>
    <w:qFormat/>
    <w:uiPriority w:val="0"/>
    <w:rPr>
      <w:rFonts w:ascii="Courier New" w:cs="Courier New" w:hAnsi="Courier New"/>
      <w:sz w:val="20"/>
      <w:szCs w:val="20"/>
    </w:rPr>
  </w:style>
  <w:style w:customStyle="1" w:styleId="213" w:type="paragraph">
    <w:name w:val="TOC Heading"/>
    <w:basedOn w:val="4"/>
    <w:next w:val="1"/>
    <w:semiHidden/>
    <w:unhideWhenUsed/>
    <w:qFormat/>
    <w:uiPriority w:val="39"/>
    <w:pPr>
      <w:widowControl w:val="0"/>
      <w:numPr>
        <w:ilvl w:val="0"/>
        <w:numId w:val="0"/>
      </w:numPr>
      <w:spacing w:after="330" w:afterLines="50" w:before="340" w:beforeLines="50" w:line="578" w:lineRule="auto"/>
      <w:ind w:firstLine="480" w:firstLineChars="200"/>
      <w:jc w:val="both"/>
      <w:outlineLvl w:val="9"/>
    </w:pPr>
    <w:rPr>
      <w:sz w:val="44"/>
      <w:szCs w:val="44"/>
    </w:rPr>
  </w:style>
  <w:style w:customStyle="1" w:styleId="214" w:type="character">
    <w:name w:val="纯文本 字符"/>
    <w:basedOn w:val="180"/>
    <w:link w:val="42"/>
    <w:qFormat/>
    <w:uiPriority w:val="0"/>
    <w:rPr>
      <w:rFonts w:asciiTheme="minorEastAsia" w:cs="Courier New" w:eastAsiaTheme="minorEastAsia" w:hAnsi="Courier New"/>
    </w:rPr>
  </w:style>
  <w:style w:customStyle="1" w:styleId="215" w:type="character">
    <w:name w:val="电子邮件签名 字符"/>
    <w:basedOn w:val="180"/>
    <w:link w:val="20"/>
    <w:qFormat/>
    <w:uiPriority w:val="0"/>
  </w:style>
  <w:style w:customStyle="1" w:styleId="216" w:type="character">
    <w:name w:val="宏文本 字符"/>
    <w:basedOn w:val="180"/>
    <w:link w:val="3"/>
    <w:qFormat/>
    <w:uiPriority w:val="0"/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customStyle="1" w:styleId="217" w:type="character">
    <w:name w:val="结束语 字符"/>
    <w:basedOn w:val="180"/>
    <w:link w:val="31"/>
    <w:qFormat/>
    <w:uiPriority w:val="0"/>
  </w:style>
  <w:style w:styleId="218" w:type="paragraph">
    <w:name w:val="List Paragraph"/>
    <w:basedOn w:val="1"/>
    <w:qFormat/>
    <w:uiPriority w:val="99"/>
    <w:pPr>
      <w:ind w:firstLine="420"/>
    </w:pPr>
  </w:style>
  <w:style w:styleId="219" w:type="paragraph">
    <w:name w:val="Intense Quote"/>
    <w:basedOn w:val="1"/>
    <w:next w:val="1"/>
    <w:link w:val="220"/>
    <w:qFormat/>
    <w:uiPriority w:val="99"/>
    <w:pPr>
      <w:pBdr>
        <w:top w:color="4874CB" w:space="10" w:sz="4" w:themeColor="accent1" w:val="single"/>
        <w:bottom w:color="4874CB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0" w:type="character">
    <w:name w:val="明显引用 字符"/>
    <w:basedOn w:val="180"/>
    <w:link w:val="219"/>
    <w:qFormat/>
    <w:uiPriority w:val="99"/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1" w:type="character">
    <w:name w:val="日期 字符"/>
    <w:link w:val="47"/>
    <w:qFormat/>
    <w:uiPriority w:val="0"/>
  </w:style>
  <w:style w:customStyle="1" w:styleId="222" w:type="paragraph">
    <w:name w:val="Bibliography"/>
    <w:basedOn w:val="1"/>
    <w:next w:val="1"/>
    <w:semiHidden/>
    <w:unhideWhenUsed/>
    <w:qFormat/>
    <w:uiPriority w:val="37"/>
  </w:style>
  <w:style w:customStyle="1" w:styleId="223" w:type="character">
    <w:name w:val="文档结构图 字符"/>
    <w:basedOn w:val="180"/>
    <w:link w:val="26"/>
    <w:qFormat/>
    <w:uiPriority w:val="0"/>
    <w:rPr>
      <w:rFonts w:ascii="Microsoft YaHei UI" w:eastAsia="Microsoft YaHei UI"/>
      <w:sz w:val="18"/>
      <w:szCs w:val="18"/>
    </w:rPr>
  </w:style>
  <w:style w:styleId="224" w:type="paragraph">
    <w:name w:val="No Spacing"/>
    <w:qFormat/>
    <w:uiPriority w:val="99"/>
    <w:pPr>
      <w:widowControl w:val="0"/>
      <w:adjustRightInd w:val="0"/>
      <w:snapToGrid w:val="0"/>
      <w:spacing w:afterLines="50" w:beforeLines="50"/>
      <w:ind w:firstLine="480" w:firstLineChars="200"/>
      <w:jc w:val="both"/>
    </w:pPr>
    <w:rPr>
      <w:rFonts w:ascii="汉仪仿宋简" w:cstheme="minorBidi" w:eastAsia="汉仪仿宋简" w:hAnsi="汉仪仿宋简"/>
      <w:kern w:val="2"/>
      <w:sz w:val="24"/>
      <w:szCs w:val="24"/>
      <w:lang w:bidi="ar-SA" w:eastAsia="zh-CN" w:val="en-US"/>
    </w:rPr>
  </w:style>
  <w:style w:customStyle="1" w:styleId="225" w:type="character">
    <w:name w:val="信息标题 字符"/>
    <w:basedOn w:val="180"/>
    <w:link w:val="73"/>
    <w:qFormat/>
    <w:uiPriority w:val="0"/>
    <w:rPr>
      <w:rFonts w:asciiTheme="majorHAnsi" w:cstheme="majorBidi" w:eastAsiaTheme="majorEastAsia" w:hAnsiTheme="majorHAnsi"/>
    </w:rPr>
  </w:style>
  <w:style w:styleId="226" w:type="paragraph">
    <w:name w:val="Quote"/>
    <w:basedOn w:val="1"/>
    <w:next w:val="1"/>
    <w:link w:val="227"/>
    <w:qFormat/>
    <w:uiPriority w:val="99"/>
    <w:pPr>
      <w:spacing w:after="160" w:before="200"/>
      <w:ind w:left="864" w:right="864"/>
      <w:jc w:val="center"/>
    </w:pPr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7" w:type="character">
    <w:name w:val="引用 字符"/>
    <w:basedOn w:val="180"/>
    <w:link w:val="226"/>
    <w:qFormat/>
    <w:uiPriority w:val="99"/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8" w:type="character">
    <w:name w:val="注释标题 字符"/>
    <w:basedOn w:val="180"/>
    <w:link w:val="17"/>
    <w:qFormat/>
    <w:uiPriority w:val="0"/>
  </w:style>
  <w:style w:customStyle="1" w:styleId="229" w:type="paragraph">
    <w:name w:val="Source Code"/>
    <w:qFormat/>
    <w:uiPriority w:val="0"/>
    <w:pPr>
      <w:wordWrap w:val="0"/>
    </w:pPr>
    <w:rPr>
      <w:rFonts w:asciiTheme="minorHAnsi" w:cstheme="minorBidi" w:eastAsiaTheme="minorEastAsia" w:hAnsiTheme="minorHAnsi"/>
    </w:rPr>
  </w:style>
  <w:style w:customStyle="1" w:styleId="230" w:type="character">
    <w:name w:val="KeywordTok"/>
    <w:qFormat/>
    <w:uiPriority w:val="0"/>
    <w:rPr>
      <w:b/>
      <w:color w:val="007020"/>
    </w:rPr>
  </w:style>
  <w:style w:customStyle="1" w:styleId="231" w:type="character">
    <w:name w:val="DataTypeTok"/>
    <w:qFormat/>
    <w:uiPriority w:val="0"/>
    <w:rPr>
      <w:color w:val="902000"/>
    </w:rPr>
  </w:style>
  <w:style w:customStyle="1" w:styleId="232" w:type="character">
    <w:name w:val="DecValTok"/>
    <w:qFormat/>
    <w:uiPriority w:val="0"/>
    <w:rPr>
      <w:color w:val="40A070"/>
    </w:rPr>
  </w:style>
  <w:style w:customStyle="1" w:styleId="233" w:type="character">
    <w:name w:val="BaseNTok"/>
    <w:qFormat/>
    <w:uiPriority w:val="0"/>
    <w:rPr>
      <w:color w:val="40A070"/>
    </w:rPr>
  </w:style>
  <w:style w:customStyle="1" w:styleId="234" w:type="character">
    <w:name w:val="FloatTok"/>
    <w:qFormat/>
    <w:uiPriority w:val="0"/>
    <w:rPr>
      <w:color w:val="40A070"/>
    </w:rPr>
  </w:style>
  <w:style w:customStyle="1" w:styleId="235" w:type="character">
    <w:name w:val="ConstantTok"/>
    <w:qFormat/>
    <w:uiPriority w:val="0"/>
    <w:rPr>
      <w:color w:val="880000"/>
    </w:rPr>
  </w:style>
  <w:style w:customStyle="1" w:styleId="236" w:type="character">
    <w:name w:val="CharTok"/>
    <w:qFormat/>
    <w:uiPriority w:val="0"/>
    <w:rPr>
      <w:color w:val="4070A0"/>
    </w:rPr>
  </w:style>
  <w:style w:customStyle="1" w:styleId="237" w:type="character">
    <w:name w:val="SpecialCharTok"/>
    <w:qFormat/>
    <w:uiPriority w:val="0"/>
    <w:rPr>
      <w:color w:val="4070A0"/>
    </w:rPr>
  </w:style>
  <w:style w:customStyle="1" w:styleId="238" w:type="character">
    <w:name w:val="StringTok"/>
    <w:qFormat/>
    <w:uiPriority w:val="0"/>
    <w:rPr>
      <w:color w:val="4070A0"/>
    </w:rPr>
  </w:style>
  <w:style w:customStyle="1" w:styleId="239" w:type="character">
    <w:name w:val="VerbatimStringTok"/>
    <w:qFormat/>
    <w:uiPriority w:val="0"/>
    <w:rPr>
      <w:color w:val="4070A0"/>
    </w:rPr>
  </w:style>
  <w:style w:customStyle="1" w:styleId="240" w:type="character">
    <w:name w:val="SpecialStringTok"/>
    <w:qFormat/>
    <w:uiPriority w:val="0"/>
    <w:rPr>
      <w:color w:val="BB6688"/>
    </w:rPr>
  </w:style>
  <w:style w:customStyle="1" w:styleId="241" w:type="character">
    <w:name w:val="ImportTok"/>
    <w:qFormat/>
    <w:uiPriority w:val="0"/>
    <w:rPr>
      <w:b/>
      <w:color w:val="008000"/>
    </w:rPr>
  </w:style>
  <w:style w:customStyle="1" w:styleId="242" w:type="character">
    <w:name w:val="CommentTok"/>
    <w:qFormat/>
    <w:uiPriority w:val="0"/>
    <w:rPr>
      <w:i/>
      <w:color w:val="60A0B0"/>
    </w:rPr>
  </w:style>
  <w:style w:customStyle="1" w:styleId="243" w:type="character">
    <w:name w:val="DocumentationTok"/>
    <w:qFormat/>
    <w:uiPriority w:val="0"/>
    <w:rPr>
      <w:i/>
      <w:color w:val="BA2121"/>
    </w:rPr>
  </w:style>
  <w:style w:customStyle="1" w:styleId="244" w:type="character">
    <w:name w:val="AnnotationTok"/>
    <w:qFormat/>
    <w:uiPriority w:val="0"/>
    <w:rPr>
      <w:b/>
      <w:i/>
      <w:color w:val="60A0B0"/>
    </w:rPr>
  </w:style>
  <w:style w:customStyle="1" w:styleId="245" w:type="character">
    <w:name w:val="CommentVarTok"/>
    <w:qFormat/>
    <w:uiPriority w:val="0"/>
    <w:rPr>
      <w:b/>
      <w:i/>
      <w:color w:val="60A0B0"/>
    </w:rPr>
  </w:style>
  <w:style w:customStyle="1" w:styleId="246" w:type="character">
    <w:name w:val="OtherTok"/>
    <w:qFormat/>
    <w:uiPriority w:val="0"/>
    <w:rPr>
      <w:color w:val="007020"/>
    </w:rPr>
  </w:style>
  <w:style w:customStyle="1" w:styleId="247" w:type="character">
    <w:name w:val="FunctionTok"/>
    <w:qFormat/>
    <w:uiPriority w:val="0"/>
    <w:rPr>
      <w:color w:val="06287E"/>
    </w:rPr>
  </w:style>
  <w:style w:customStyle="1" w:styleId="248" w:type="character">
    <w:name w:val="VariableTok"/>
    <w:qFormat/>
    <w:uiPriority w:val="0"/>
    <w:rPr>
      <w:color w:val="19177C"/>
    </w:rPr>
  </w:style>
  <w:style w:customStyle="1" w:styleId="249" w:type="character">
    <w:name w:val="ControlFlowTok"/>
    <w:qFormat/>
    <w:uiPriority w:val="0"/>
    <w:rPr>
      <w:b/>
      <w:color w:val="007020"/>
    </w:rPr>
  </w:style>
  <w:style w:customStyle="1" w:styleId="250" w:type="character">
    <w:name w:val="OperatorTok"/>
    <w:qFormat/>
    <w:uiPriority w:val="0"/>
    <w:rPr>
      <w:color w:val="666666"/>
    </w:rPr>
  </w:style>
  <w:style w:customStyle="1" w:styleId="251" w:type="character">
    <w:name w:val="BuiltInTok"/>
    <w:qFormat/>
    <w:uiPriority w:val="0"/>
    <w:rPr>
      <w:color w:val="008000"/>
    </w:rPr>
  </w:style>
  <w:style w:customStyle="1" w:styleId="252" w:type="character">
    <w:name w:val="ExtensionTok"/>
    <w:qFormat/>
    <w:uiPriority w:val="0"/>
  </w:style>
  <w:style w:customStyle="1" w:styleId="253" w:type="character">
    <w:name w:val="PreprocessorTok"/>
    <w:qFormat/>
    <w:uiPriority w:val="0"/>
    <w:rPr>
      <w:color w:val="BC7A00"/>
    </w:rPr>
  </w:style>
  <w:style w:customStyle="1" w:styleId="254" w:type="character">
    <w:name w:val="AttributeTok"/>
    <w:qFormat/>
    <w:uiPriority w:val="0"/>
    <w:rPr>
      <w:color w:val="7D9029"/>
    </w:rPr>
  </w:style>
  <w:style w:customStyle="1" w:styleId="255" w:type="character">
    <w:name w:val="RegionMarkerTok"/>
    <w:qFormat/>
    <w:uiPriority w:val="0"/>
  </w:style>
  <w:style w:customStyle="1" w:styleId="256" w:type="character">
    <w:name w:val="InformationTok"/>
    <w:qFormat/>
    <w:uiPriority w:val="0"/>
    <w:rPr>
      <w:b/>
      <w:i/>
      <w:color w:val="60A0B0"/>
    </w:rPr>
  </w:style>
  <w:style w:customStyle="1" w:styleId="257" w:type="character">
    <w:name w:val="WarningTok"/>
    <w:qFormat/>
    <w:uiPriority w:val="0"/>
    <w:rPr>
      <w:b/>
      <w:i/>
      <w:color w:val="60A0B0"/>
    </w:rPr>
  </w:style>
  <w:style w:customStyle="1" w:styleId="258" w:type="character">
    <w:name w:val="AlertTok"/>
    <w:qFormat/>
    <w:uiPriority w:val="0"/>
    <w:rPr>
      <w:b/>
      <w:color w:val="FF0000"/>
    </w:rPr>
  </w:style>
  <w:style w:customStyle="1" w:styleId="259" w:type="character">
    <w:name w:val="ErrorTok"/>
    <w:qFormat/>
    <w:uiPriority w:val="0"/>
    <w:rPr>
      <w:b/>
      <w:color w:val="FF0000"/>
    </w:rPr>
  </w:style>
  <w:style w:customStyle="1" w:styleId="260" w:type="character">
    <w:name w:val="NormalTok"/>
    <w:qFormat/>
    <w:uiPriority w:val="0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迪士尼老人票价规定</dc:title>
  <dc:creator/>
  <cp:keywords/>
  <dcterms:created xsi:type="dcterms:W3CDTF">2025-06-05T14:22:33Z</dcterms:created>
  <dcterms:modified xsi:type="dcterms:W3CDTF">2025-06-05T14:22:33Z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